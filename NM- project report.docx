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F5C5" w14:textId="77777777" w:rsidR="00202FE7" w:rsidRDefault="00000000">
      <w:pPr>
        <w:spacing w:after="341" w:line="240" w:lineRule="auto"/>
        <w:jc w:val="right"/>
      </w:pPr>
      <w:r>
        <w:rPr>
          <w:noProof/>
        </w:rPr>
        <w:drawing>
          <wp:inline distT="0" distB="0" distL="0" distR="0" wp14:anchorId="6A42F6C8" wp14:editId="26024BD9">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t xml:space="preserve">  </w:t>
      </w:r>
    </w:p>
    <w:p w14:paraId="08B14EF3" w14:textId="77777777" w:rsidR="00202FE7" w:rsidRDefault="00000000">
      <w:pPr>
        <w:spacing w:after="105" w:line="240" w:lineRule="auto"/>
        <w:jc w:val="center"/>
        <w:rPr>
          <w:sz w:val="72"/>
        </w:rPr>
      </w:pPr>
      <w:r>
        <w:rPr>
          <w:sz w:val="72"/>
        </w:rPr>
        <w:t>Tech Saksham</w:t>
      </w:r>
    </w:p>
    <w:p w14:paraId="152E8597" w14:textId="77777777" w:rsidR="00202FE7" w:rsidRDefault="00000000">
      <w:pPr>
        <w:spacing w:after="105" w:line="240" w:lineRule="auto"/>
        <w:jc w:val="center"/>
      </w:pPr>
      <w:r>
        <w:rPr>
          <w:sz w:val="72"/>
        </w:rPr>
        <w:t xml:space="preserve"> </w:t>
      </w:r>
    </w:p>
    <w:p w14:paraId="34C7A602" w14:textId="77777777" w:rsidR="00202FE7" w:rsidRDefault="00000000">
      <w:pPr>
        <w:spacing w:after="28" w:line="240" w:lineRule="auto"/>
        <w:jc w:val="center"/>
      </w:pPr>
      <w:r>
        <w:rPr>
          <w:sz w:val="56"/>
        </w:rPr>
        <w:t>Capstone Project Report</w:t>
      </w:r>
    </w:p>
    <w:p w14:paraId="6A385E62" w14:textId="77777777" w:rsidR="00202FE7" w:rsidRDefault="00000000">
      <w:pPr>
        <w:spacing w:after="74" w:line="240" w:lineRule="auto"/>
        <w:ind w:left="3"/>
      </w:pPr>
      <w:r>
        <w:t xml:space="preserve"> </w:t>
      </w:r>
    </w:p>
    <w:p w14:paraId="0F89D6A2" w14:textId="77777777" w:rsidR="00202FE7" w:rsidRDefault="00000000">
      <w:pPr>
        <w:spacing w:after="31" w:line="240" w:lineRule="auto"/>
        <w:ind w:left="53"/>
        <w:jc w:val="center"/>
      </w:pPr>
      <w:r>
        <w:rPr>
          <w:sz w:val="40"/>
        </w:rPr>
        <w:t>ARTIFICIAL INTELLIGENCE AND MACHINE LEARNING FUNDAMENTALS</w:t>
      </w:r>
    </w:p>
    <w:p w14:paraId="35FBB016" w14:textId="77777777" w:rsidR="00202FE7" w:rsidRDefault="00000000">
      <w:pPr>
        <w:spacing w:after="114" w:line="240" w:lineRule="auto"/>
        <w:ind w:left="3"/>
      </w:pPr>
      <w:r>
        <w:t xml:space="preserve"> </w:t>
      </w:r>
    </w:p>
    <w:p w14:paraId="139F0E6B" w14:textId="77777777" w:rsidR="00202FE7" w:rsidRDefault="00000000">
      <w:pPr>
        <w:spacing w:after="587" w:line="240" w:lineRule="auto"/>
        <w:jc w:val="center"/>
      </w:pPr>
      <w:r>
        <w:rPr>
          <w:b/>
          <w:sz w:val="60"/>
        </w:rPr>
        <w:t>“Heart Disease Prediction”</w:t>
      </w:r>
    </w:p>
    <w:p w14:paraId="57F8CADA" w14:textId="77777777" w:rsidR="00202FE7" w:rsidRDefault="00000000">
      <w:pPr>
        <w:spacing w:after="413"/>
        <w:jc w:val="center"/>
      </w:pPr>
      <w:r>
        <w:rPr>
          <w:b/>
          <w:sz w:val="40"/>
        </w:rPr>
        <w:t>“J.J. COLLEGE OF ENGINEERING AND TECHNOLOGY -TRICHY”</w:t>
      </w:r>
    </w:p>
    <w:tbl>
      <w:tblPr>
        <w:tblStyle w:val="TableGrid"/>
        <w:tblW w:w="8034" w:type="dxa"/>
        <w:tblInd w:w="985" w:type="dxa"/>
        <w:tblLayout w:type="fixed"/>
        <w:tblCellMar>
          <w:top w:w="55" w:type="dxa"/>
          <w:left w:w="5" w:type="dxa"/>
          <w:right w:w="115" w:type="dxa"/>
        </w:tblCellMar>
        <w:tblLook w:val="04A0" w:firstRow="1" w:lastRow="0" w:firstColumn="1" w:lastColumn="0" w:noHBand="0" w:noVBand="1"/>
      </w:tblPr>
      <w:tblGrid>
        <w:gridCol w:w="3326"/>
        <w:gridCol w:w="4708"/>
      </w:tblGrid>
      <w:tr w:rsidR="00202FE7" w14:paraId="33EA8B23" w14:textId="77777777">
        <w:trPr>
          <w:trHeight w:val="808"/>
        </w:trPr>
        <w:tc>
          <w:tcPr>
            <w:tcW w:w="3326" w:type="dxa"/>
            <w:tcBorders>
              <w:top w:val="single" w:sz="4" w:space="0" w:color="000000"/>
              <w:left w:val="single" w:sz="4" w:space="0" w:color="000000"/>
              <w:bottom w:val="single" w:sz="4" w:space="0" w:color="000000"/>
              <w:right w:val="single" w:sz="4" w:space="0" w:color="000000"/>
            </w:tcBorders>
          </w:tcPr>
          <w:p w14:paraId="7E8AFEEF" w14:textId="77777777" w:rsidR="00202FE7" w:rsidRDefault="00000000">
            <w:pPr>
              <w:jc w:val="center"/>
              <w:rPr>
                <w:sz w:val="32"/>
                <w:szCs w:val="32"/>
              </w:rPr>
            </w:pPr>
            <w:r>
              <w:rPr>
                <w:b/>
                <w:sz w:val="32"/>
                <w:szCs w:val="32"/>
              </w:rPr>
              <w:t>NM ID</w:t>
            </w:r>
          </w:p>
        </w:tc>
        <w:tc>
          <w:tcPr>
            <w:tcW w:w="4707" w:type="dxa"/>
            <w:tcBorders>
              <w:top w:val="single" w:sz="4" w:space="0" w:color="000000"/>
              <w:left w:val="single" w:sz="4" w:space="0" w:color="000000"/>
              <w:bottom w:val="single" w:sz="4" w:space="0" w:color="000000"/>
              <w:right w:val="single" w:sz="4" w:space="0" w:color="000000"/>
            </w:tcBorders>
          </w:tcPr>
          <w:p w14:paraId="35630CB0" w14:textId="77777777" w:rsidR="00202FE7" w:rsidRDefault="00000000">
            <w:pPr>
              <w:jc w:val="center"/>
              <w:rPr>
                <w:sz w:val="32"/>
                <w:szCs w:val="32"/>
              </w:rPr>
            </w:pPr>
            <w:r>
              <w:rPr>
                <w:b/>
                <w:sz w:val="32"/>
                <w:szCs w:val="32"/>
              </w:rPr>
              <w:t>NAME</w:t>
            </w:r>
          </w:p>
        </w:tc>
      </w:tr>
      <w:tr w:rsidR="00202FE7" w14:paraId="117623B2" w14:textId="77777777">
        <w:trPr>
          <w:trHeight w:val="961"/>
        </w:trPr>
        <w:tc>
          <w:tcPr>
            <w:tcW w:w="3326" w:type="dxa"/>
            <w:tcBorders>
              <w:top w:val="single" w:sz="4" w:space="0" w:color="000000"/>
              <w:left w:val="single" w:sz="4" w:space="0" w:color="000000"/>
              <w:bottom w:val="single" w:sz="4" w:space="0" w:color="000000"/>
              <w:right w:val="single" w:sz="4" w:space="0" w:color="000000"/>
            </w:tcBorders>
            <w:vAlign w:val="center"/>
          </w:tcPr>
          <w:p w14:paraId="47E89754" w14:textId="608FFCD5" w:rsidR="00202FE7" w:rsidRDefault="009B4735">
            <w:pPr>
              <w:jc w:val="center"/>
              <w:rPr>
                <w:sz w:val="24"/>
                <w:szCs w:val="24"/>
              </w:rPr>
            </w:pPr>
            <w:r>
              <w:rPr>
                <w:sz w:val="24"/>
                <w:szCs w:val="24"/>
              </w:rPr>
              <w:t>a</w:t>
            </w:r>
            <w:r w:rsidR="00000000">
              <w:rPr>
                <w:sz w:val="24"/>
                <w:szCs w:val="24"/>
              </w:rPr>
              <w:t>u</w:t>
            </w:r>
            <w:r>
              <w:rPr>
                <w:sz w:val="24"/>
                <w:szCs w:val="24"/>
              </w:rPr>
              <w:t>811321114013</w:t>
            </w:r>
          </w:p>
        </w:tc>
        <w:tc>
          <w:tcPr>
            <w:tcW w:w="4707" w:type="dxa"/>
            <w:tcBorders>
              <w:top w:val="single" w:sz="4" w:space="0" w:color="000000"/>
              <w:left w:val="single" w:sz="4" w:space="0" w:color="000000"/>
              <w:bottom w:val="single" w:sz="4" w:space="0" w:color="000000"/>
              <w:right w:val="single" w:sz="4" w:space="0" w:color="000000"/>
            </w:tcBorders>
            <w:vAlign w:val="center"/>
          </w:tcPr>
          <w:p w14:paraId="410254A5" w14:textId="1721DA30" w:rsidR="00202FE7" w:rsidRDefault="009B4735">
            <w:pPr>
              <w:jc w:val="center"/>
              <w:rPr>
                <w:sz w:val="28"/>
                <w:szCs w:val="28"/>
              </w:rPr>
            </w:pPr>
            <w:r>
              <w:rPr>
                <w:sz w:val="28"/>
                <w:szCs w:val="28"/>
              </w:rPr>
              <w:t>KARMEGAM.S</w:t>
            </w:r>
          </w:p>
        </w:tc>
      </w:tr>
    </w:tbl>
    <w:p w14:paraId="7C4430C3" w14:textId="77777777" w:rsidR="00202FE7" w:rsidRDefault="00000000">
      <w:pPr>
        <w:spacing w:after="220" w:line="240" w:lineRule="auto"/>
        <w:ind w:left="708"/>
      </w:pPr>
      <w:r>
        <w:t xml:space="preserve"> </w:t>
      </w:r>
    </w:p>
    <w:p w14:paraId="5F0FA585" w14:textId="77777777" w:rsidR="00202FE7" w:rsidRDefault="00202FE7">
      <w:pPr>
        <w:spacing w:after="184" w:line="240" w:lineRule="auto"/>
        <w:ind w:left="708"/>
        <w:rPr>
          <w:sz w:val="24"/>
        </w:rPr>
      </w:pPr>
    </w:p>
    <w:p w14:paraId="764DC2BE" w14:textId="77777777" w:rsidR="00202FE7" w:rsidRDefault="00000000">
      <w:pPr>
        <w:spacing w:after="184" w:line="240" w:lineRule="auto"/>
        <w:ind w:left="708"/>
        <w:rPr>
          <w:sz w:val="28"/>
        </w:rPr>
      </w:pPr>
      <w:r>
        <w:rPr>
          <w:sz w:val="24"/>
        </w:rPr>
        <w:t xml:space="preserve"> </w:t>
      </w:r>
      <w:r>
        <w:rPr>
          <w:sz w:val="28"/>
        </w:rPr>
        <w:t xml:space="preserve">Master Trainer:                                                      Trainer Name:                                  </w:t>
      </w:r>
      <w:r>
        <w:rPr>
          <w:rFonts w:ascii="Times New Roman" w:eastAsia="Times New Roman" w:hAnsi="Times New Roman" w:cs="Times New Roman"/>
          <w:b/>
          <w:sz w:val="32"/>
        </w:rPr>
        <w:t xml:space="preserve"> </w:t>
      </w:r>
    </w:p>
    <w:p w14:paraId="2034F4A7" w14:textId="77777777" w:rsidR="00202FE7" w:rsidRDefault="00000000">
      <w:pPr>
        <w:spacing w:after="184" w:line="240" w:lineRule="auto"/>
        <w:rPr>
          <w:b/>
          <w:bCs/>
          <w:sz w:val="24"/>
          <w:szCs w:val="24"/>
        </w:rPr>
      </w:pPr>
      <w:r>
        <w:rPr>
          <w:sz w:val="24"/>
          <w:szCs w:val="24"/>
        </w:rPr>
        <w:t xml:space="preserve">                                                                                                                </w:t>
      </w:r>
      <w:r>
        <w:rPr>
          <w:b/>
          <w:bCs/>
          <w:sz w:val="24"/>
          <w:szCs w:val="24"/>
        </w:rPr>
        <w:t>RAMAR BOSE</w:t>
      </w:r>
    </w:p>
    <w:p w14:paraId="2A9A6770" w14:textId="77777777" w:rsidR="00202FE7" w:rsidRDefault="00000000">
      <w:pPr>
        <w:spacing w:after="416" w:line="240" w:lineRule="auto"/>
        <w:ind w:right="69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07EF315" w14:textId="77777777" w:rsidR="00202FE7" w:rsidRDefault="00000000">
      <w:pPr>
        <w:spacing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14:paraId="2140135E" w14:textId="77777777" w:rsidR="00202FE7" w:rsidRDefault="00202FE7">
      <w:pPr>
        <w:spacing w:line="240" w:lineRule="auto"/>
        <w:ind w:left="502"/>
        <w:jc w:val="center"/>
        <w:rPr>
          <w:sz w:val="32"/>
          <w:szCs w:val="32"/>
        </w:rPr>
      </w:pPr>
    </w:p>
    <w:p w14:paraId="3233D378" w14:textId="77777777" w:rsidR="00202FE7" w:rsidRDefault="00202FE7">
      <w:pPr>
        <w:spacing w:line="240" w:lineRule="auto"/>
        <w:ind w:left="502"/>
        <w:jc w:val="center"/>
        <w:rPr>
          <w:sz w:val="32"/>
          <w:szCs w:val="32"/>
        </w:rPr>
      </w:pPr>
    </w:p>
    <w:p w14:paraId="09446B2A" w14:textId="77777777" w:rsidR="00202FE7" w:rsidRDefault="00202FE7">
      <w:pPr>
        <w:spacing w:line="240" w:lineRule="auto"/>
        <w:ind w:left="502"/>
        <w:jc w:val="center"/>
        <w:rPr>
          <w:sz w:val="32"/>
          <w:szCs w:val="32"/>
        </w:rPr>
      </w:pPr>
    </w:p>
    <w:p w14:paraId="20CFEDCF" w14:textId="77777777" w:rsidR="00202FE7" w:rsidRDefault="00202FE7">
      <w:pPr>
        <w:spacing w:line="240" w:lineRule="auto"/>
        <w:ind w:left="502"/>
        <w:jc w:val="center"/>
        <w:rPr>
          <w:sz w:val="32"/>
          <w:szCs w:val="32"/>
        </w:rPr>
      </w:pPr>
    </w:p>
    <w:p w14:paraId="63E2DB3A" w14:textId="77777777" w:rsidR="00202FE7" w:rsidRDefault="00202FE7">
      <w:pPr>
        <w:spacing w:line="240" w:lineRule="auto"/>
        <w:ind w:left="502"/>
        <w:jc w:val="center"/>
        <w:rPr>
          <w:sz w:val="32"/>
          <w:szCs w:val="32"/>
        </w:rPr>
      </w:pPr>
    </w:p>
    <w:p w14:paraId="11012B09" w14:textId="77777777" w:rsidR="00202FE7" w:rsidRDefault="00202FE7">
      <w:pPr>
        <w:spacing w:line="240" w:lineRule="auto"/>
        <w:ind w:left="502"/>
        <w:jc w:val="center"/>
        <w:rPr>
          <w:sz w:val="32"/>
          <w:szCs w:val="32"/>
        </w:rPr>
      </w:pPr>
    </w:p>
    <w:p w14:paraId="74DCA3BA" w14:textId="77777777" w:rsidR="00202FE7" w:rsidRDefault="00202FE7">
      <w:pPr>
        <w:spacing w:line="240" w:lineRule="auto"/>
        <w:ind w:left="502"/>
        <w:jc w:val="center"/>
        <w:rPr>
          <w:sz w:val="32"/>
          <w:szCs w:val="32"/>
        </w:rPr>
      </w:pPr>
    </w:p>
    <w:p w14:paraId="4F81FDE5" w14:textId="77777777" w:rsidR="00202FE7" w:rsidRDefault="00202FE7">
      <w:pPr>
        <w:spacing w:line="240" w:lineRule="auto"/>
        <w:ind w:left="502"/>
        <w:jc w:val="center"/>
        <w:rPr>
          <w:sz w:val="32"/>
          <w:szCs w:val="32"/>
        </w:rPr>
      </w:pPr>
    </w:p>
    <w:p w14:paraId="48F6269D" w14:textId="77777777" w:rsidR="00202FE7" w:rsidRDefault="00202FE7">
      <w:pPr>
        <w:spacing w:line="240" w:lineRule="auto"/>
        <w:ind w:left="502"/>
        <w:jc w:val="center"/>
        <w:rPr>
          <w:sz w:val="32"/>
          <w:szCs w:val="32"/>
        </w:rPr>
      </w:pPr>
    </w:p>
    <w:p w14:paraId="26342882" w14:textId="77777777" w:rsidR="00202FE7" w:rsidRDefault="00202FE7">
      <w:pPr>
        <w:spacing w:line="240" w:lineRule="auto"/>
        <w:ind w:left="502"/>
        <w:jc w:val="center"/>
        <w:rPr>
          <w:sz w:val="32"/>
          <w:szCs w:val="32"/>
        </w:rPr>
      </w:pPr>
    </w:p>
    <w:p w14:paraId="3A02C40A" w14:textId="77777777" w:rsidR="00202FE7" w:rsidRDefault="00202FE7">
      <w:pPr>
        <w:spacing w:line="240" w:lineRule="auto"/>
        <w:ind w:left="502"/>
        <w:jc w:val="center"/>
        <w:rPr>
          <w:sz w:val="32"/>
          <w:szCs w:val="32"/>
        </w:rPr>
      </w:pPr>
    </w:p>
    <w:p w14:paraId="1727920C" w14:textId="77777777" w:rsidR="00202FE7" w:rsidRDefault="00202FE7">
      <w:pPr>
        <w:spacing w:line="240" w:lineRule="auto"/>
        <w:ind w:left="502"/>
        <w:jc w:val="center"/>
        <w:rPr>
          <w:sz w:val="32"/>
          <w:szCs w:val="32"/>
        </w:rPr>
      </w:pPr>
    </w:p>
    <w:p w14:paraId="641A84BD" w14:textId="77777777" w:rsidR="00202FE7" w:rsidRDefault="00202FE7">
      <w:pPr>
        <w:spacing w:line="240" w:lineRule="auto"/>
        <w:ind w:left="502"/>
        <w:jc w:val="center"/>
        <w:rPr>
          <w:sz w:val="32"/>
          <w:szCs w:val="32"/>
        </w:rPr>
      </w:pPr>
    </w:p>
    <w:p w14:paraId="68633135" w14:textId="77777777" w:rsidR="00202FE7" w:rsidRDefault="00202FE7">
      <w:pPr>
        <w:spacing w:line="240" w:lineRule="auto"/>
        <w:ind w:left="502"/>
        <w:jc w:val="center"/>
        <w:rPr>
          <w:sz w:val="32"/>
          <w:szCs w:val="32"/>
        </w:rPr>
      </w:pPr>
    </w:p>
    <w:p w14:paraId="4063A355" w14:textId="77777777" w:rsidR="00202FE7" w:rsidRDefault="00202FE7">
      <w:pPr>
        <w:spacing w:line="240" w:lineRule="auto"/>
        <w:ind w:left="502"/>
        <w:jc w:val="center"/>
        <w:rPr>
          <w:sz w:val="32"/>
          <w:szCs w:val="32"/>
        </w:rPr>
      </w:pPr>
    </w:p>
    <w:p w14:paraId="497DCEFE" w14:textId="77777777" w:rsidR="00202FE7" w:rsidRDefault="00202FE7">
      <w:pPr>
        <w:spacing w:line="240" w:lineRule="auto"/>
        <w:ind w:left="502"/>
        <w:jc w:val="center"/>
        <w:rPr>
          <w:sz w:val="32"/>
          <w:szCs w:val="32"/>
        </w:rPr>
      </w:pPr>
    </w:p>
    <w:p w14:paraId="7A7ABB50" w14:textId="77777777" w:rsidR="00202FE7" w:rsidRDefault="00202FE7">
      <w:pPr>
        <w:spacing w:line="240" w:lineRule="auto"/>
        <w:ind w:left="502"/>
        <w:jc w:val="center"/>
        <w:rPr>
          <w:sz w:val="32"/>
          <w:szCs w:val="32"/>
        </w:rPr>
      </w:pPr>
    </w:p>
    <w:p w14:paraId="5170F27C" w14:textId="77777777" w:rsidR="00202FE7" w:rsidRDefault="00202FE7">
      <w:pPr>
        <w:spacing w:line="240" w:lineRule="auto"/>
        <w:ind w:left="502"/>
        <w:jc w:val="center"/>
        <w:rPr>
          <w:sz w:val="32"/>
          <w:szCs w:val="32"/>
        </w:rPr>
      </w:pPr>
    </w:p>
    <w:p w14:paraId="751353CA" w14:textId="77777777" w:rsidR="00202FE7" w:rsidRDefault="00202FE7">
      <w:pPr>
        <w:spacing w:line="240" w:lineRule="auto"/>
        <w:ind w:left="502"/>
        <w:jc w:val="center"/>
        <w:rPr>
          <w:sz w:val="32"/>
          <w:szCs w:val="32"/>
        </w:rPr>
      </w:pPr>
    </w:p>
    <w:p w14:paraId="018256EF" w14:textId="77777777" w:rsidR="00202FE7" w:rsidRDefault="00202FE7">
      <w:pPr>
        <w:spacing w:line="240" w:lineRule="auto"/>
        <w:ind w:left="502"/>
        <w:rPr>
          <w:rFonts w:ascii="Times New Roman" w:eastAsia="Times New Roman" w:hAnsi="Times New Roman" w:cs="Times New Roman"/>
          <w:b/>
          <w:sz w:val="32"/>
        </w:rPr>
      </w:pPr>
    </w:p>
    <w:p w14:paraId="004DCDB1" w14:textId="77777777" w:rsidR="00202FE7" w:rsidRDefault="00202FE7">
      <w:pPr>
        <w:spacing w:line="240" w:lineRule="auto"/>
        <w:ind w:left="502"/>
        <w:rPr>
          <w:rFonts w:ascii="Times New Roman" w:eastAsia="Times New Roman" w:hAnsi="Times New Roman" w:cs="Times New Roman"/>
          <w:b/>
          <w:sz w:val="32"/>
        </w:rPr>
      </w:pPr>
    </w:p>
    <w:p w14:paraId="43D8C1FD" w14:textId="77777777" w:rsidR="00202FE7" w:rsidRDefault="00202FE7">
      <w:pPr>
        <w:spacing w:line="240" w:lineRule="auto"/>
        <w:ind w:left="502"/>
        <w:rPr>
          <w:rFonts w:ascii="Times New Roman" w:eastAsia="Times New Roman" w:hAnsi="Times New Roman" w:cs="Times New Roman"/>
          <w:b/>
          <w:sz w:val="32"/>
        </w:rPr>
      </w:pPr>
    </w:p>
    <w:p w14:paraId="6D96DF35" w14:textId="77777777" w:rsidR="00202FE7" w:rsidRDefault="00000000">
      <w:pPr>
        <w:spacing w:line="240" w:lineRule="auto"/>
        <w:ind w:left="502"/>
        <w:rPr>
          <w:sz w:val="32"/>
          <w:szCs w:val="32"/>
        </w:rPr>
      </w:pPr>
      <w:r>
        <w:rPr>
          <w:rFonts w:ascii="Times New Roman" w:eastAsia="Times New Roman" w:hAnsi="Times New Roman" w:cs="Times New Roman"/>
          <w:b/>
          <w:sz w:val="32"/>
        </w:rPr>
        <w:lastRenderedPageBreak/>
        <w:t>INDEX</w:t>
      </w:r>
    </w:p>
    <w:p w14:paraId="4FFDF5F4" w14:textId="77777777" w:rsidR="00202FE7" w:rsidRDefault="00202FE7">
      <w:pPr>
        <w:spacing w:line="240" w:lineRule="auto"/>
        <w:jc w:val="center"/>
      </w:pPr>
    </w:p>
    <w:tbl>
      <w:tblPr>
        <w:tblStyle w:val="TableGrid"/>
        <w:tblpPr w:leftFromText="180" w:rightFromText="180" w:vertAnchor="text" w:horzAnchor="margin" w:tblpXSpec="center" w:tblpY="1654"/>
        <w:tblW w:w="6908" w:type="dxa"/>
        <w:jc w:val="center"/>
        <w:tblInd w:w="0" w:type="dxa"/>
        <w:tblLayout w:type="fixed"/>
        <w:tblCellMar>
          <w:left w:w="105" w:type="dxa"/>
          <w:right w:w="115" w:type="dxa"/>
        </w:tblCellMar>
        <w:tblLook w:val="04A0" w:firstRow="1" w:lastRow="0" w:firstColumn="1" w:lastColumn="0" w:noHBand="0" w:noVBand="1"/>
      </w:tblPr>
      <w:tblGrid>
        <w:gridCol w:w="1126"/>
        <w:gridCol w:w="5782"/>
      </w:tblGrid>
      <w:tr w:rsidR="00202FE7" w14:paraId="75CA17D4"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5CD17BAA" w14:textId="77777777" w:rsidR="00202FE7" w:rsidRDefault="00000000">
            <w:pPr>
              <w:jc w:val="center"/>
            </w:pPr>
            <w:r>
              <w:rPr>
                <w:rFonts w:ascii="Times New Roman" w:eastAsia="Times New Roman" w:hAnsi="Times New Roman" w:cs="Times New Roman"/>
                <w:b/>
                <w:sz w:val="24"/>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14:paraId="6B82036B" w14:textId="77777777" w:rsidR="00202FE7" w:rsidRDefault="00000000">
            <w:r>
              <w:rPr>
                <w:rFonts w:ascii="Times New Roman" w:eastAsia="Times New Roman" w:hAnsi="Times New Roman" w:cs="Times New Roman"/>
                <w:b/>
                <w:sz w:val="24"/>
              </w:rPr>
              <w:t>Table of Contents</w:t>
            </w:r>
          </w:p>
        </w:tc>
      </w:tr>
      <w:tr w:rsidR="00202FE7" w14:paraId="6356876D"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650118DF" w14:textId="77777777" w:rsidR="00202FE7" w:rsidRDefault="00202FE7">
            <w:pPr>
              <w:pStyle w:val="ListParagraph"/>
              <w:numPr>
                <w:ilvl w:val="0"/>
                <w:numId w:val="1"/>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762422C3" w14:textId="77777777" w:rsidR="00202FE7" w:rsidRDefault="00000000">
            <w:r>
              <w:rPr>
                <w:rFonts w:ascii="Times New Roman" w:eastAsia="Times New Roman" w:hAnsi="Times New Roman" w:cs="Times New Roman"/>
                <w:sz w:val="24"/>
              </w:rPr>
              <w:t>Introduction</w:t>
            </w:r>
          </w:p>
        </w:tc>
      </w:tr>
      <w:tr w:rsidR="00202FE7" w14:paraId="209B2363"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99652B8" w14:textId="77777777" w:rsidR="00202FE7" w:rsidRDefault="00202FE7">
            <w:pPr>
              <w:pStyle w:val="ListParagraph"/>
              <w:numPr>
                <w:ilvl w:val="0"/>
                <w:numId w:val="1"/>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66F00275" w14:textId="77777777" w:rsidR="00202FE7" w:rsidRDefault="00000000">
            <w:r>
              <w:rPr>
                <w:rFonts w:ascii="Times New Roman" w:eastAsia="Times New Roman" w:hAnsi="Times New Roman" w:cs="Times New Roman"/>
                <w:sz w:val="24"/>
              </w:rPr>
              <w:t>Project Outcome</w:t>
            </w:r>
          </w:p>
        </w:tc>
      </w:tr>
      <w:tr w:rsidR="00202FE7" w14:paraId="59E6FC74" w14:textId="77777777">
        <w:trPr>
          <w:trHeight w:val="611"/>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AA9617B" w14:textId="77777777" w:rsidR="00202FE7" w:rsidRDefault="00202FE7">
            <w:pPr>
              <w:pStyle w:val="ListParagraph"/>
              <w:numPr>
                <w:ilvl w:val="0"/>
                <w:numId w:val="1"/>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4F0DA7B0" w14:textId="77777777" w:rsidR="00202FE7" w:rsidRDefault="00000000">
            <w:r>
              <w:rPr>
                <w:rFonts w:ascii="Times New Roman" w:eastAsia="Times New Roman" w:hAnsi="Times New Roman" w:cs="Times New Roman"/>
                <w:sz w:val="24"/>
              </w:rPr>
              <w:t>Conclusion</w:t>
            </w:r>
          </w:p>
        </w:tc>
      </w:tr>
      <w:tr w:rsidR="00202FE7" w14:paraId="70A32B8F"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D6FCF1A" w14:textId="77777777" w:rsidR="00202FE7" w:rsidRDefault="00202FE7">
            <w:pPr>
              <w:pStyle w:val="ListParagraph"/>
              <w:numPr>
                <w:ilvl w:val="0"/>
                <w:numId w:val="1"/>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568CD93" w14:textId="77777777" w:rsidR="00202FE7" w:rsidRDefault="00000000">
            <w:r>
              <w:rPr>
                <w:rFonts w:ascii="Times New Roman" w:eastAsia="Times New Roman" w:hAnsi="Times New Roman" w:cs="Times New Roman"/>
                <w:sz w:val="24"/>
              </w:rPr>
              <w:t>Future Scope</w:t>
            </w:r>
          </w:p>
        </w:tc>
      </w:tr>
      <w:tr w:rsidR="00202FE7" w14:paraId="6A44205B"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3ECAFEC4" w14:textId="77777777" w:rsidR="00202FE7" w:rsidRDefault="00202FE7">
            <w:pPr>
              <w:pStyle w:val="ListParagraph"/>
              <w:numPr>
                <w:ilvl w:val="0"/>
                <w:numId w:val="1"/>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0C9C7BC0" w14:textId="77777777" w:rsidR="00202FE7" w:rsidRDefault="00000000">
            <w:r>
              <w:rPr>
                <w:rFonts w:ascii="Times New Roman" w:eastAsia="Times New Roman" w:hAnsi="Times New Roman" w:cs="Times New Roman"/>
                <w:sz w:val="24"/>
              </w:rPr>
              <w:t>References</w:t>
            </w:r>
          </w:p>
        </w:tc>
      </w:tr>
      <w:tr w:rsidR="00202FE7" w14:paraId="2E706F72"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529A3852" w14:textId="77777777" w:rsidR="00202FE7" w:rsidRDefault="00202FE7">
            <w:pPr>
              <w:pStyle w:val="ListParagraph"/>
              <w:numPr>
                <w:ilvl w:val="0"/>
                <w:numId w:val="1"/>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016F85E6" w14:textId="77777777" w:rsidR="00202FE7" w:rsidRDefault="00000000">
            <w:r>
              <w:rPr>
                <w:rFonts w:ascii="Times New Roman" w:eastAsia="Times New Roman" w:hAnsi="Times New Roman" w:cs="Times New Roman"/>
                <w:sz w:val="24"/>
              </w:rPr>
              <w:t>Code</w:t>
            </w:r>
          </w:p>
        </w:tc>
      </w:tr>
    </w:tbl>
    <w:p w14:paraId="2A70264F" w14:textId="77777777" w:rsidR="00202FE7" w:rsidRDefault="00000000">
      <w:pPr>
        <w:spacing w:line="240" w:lineRule="auto"/>
        <w:rPr>
          <w:sz w:val="32"/>
          <w:szCs w:val="32"/>
        </w:rPr>
      </w:pPr>
      <w:r>
        <w:br w:type="page"/>
      </w:r>
    </w:p>
    <w:p w14:paraId="2B7A6507" w14:textId="77777777" w:rsidR="00202FE7" w:rsidRDefault="00202FE7">
      <w:pPr>
        <w:spacing w:line="240" w:lineRule="auto"/>
        <w:jc w:val="center"/>
      </w:pPr>
    </w:p>
    <w:p w14:paraId="118281D8" w14:textId="18D13897" w:rsidR="00202FE7" w:rsidRDefault="00000000">
      <w:pPr>
        <w:spacing w:after="4" w:line="240" w:lineRule="auto"/>
        <w:jc w:val="center"/>
        <w:rPr>
          <w:rFonts w:ascii="Times New Roman" w:eastAsia="Times New Roman" w:hAnsi="Times New Roman" w:cs="Times New Roman"/>
          <w:b/>
          <w:sz w:val="40"/>
          <w:szCs w:val="40"/>
        </w:rPr>
      </w:pPr>
      <w:r>
        <w:rPr>
          <w:noProof/>
        </w:rPr>
        <w:pict w14:anchorId="64C2C710">
          <v:group id="Group 3054" o:spid="_x0000_s1026" style="position:absolute;left:0;text-align:left;margin-left:25.1pt;margin-top:-634.7pt;width:29.8pt;height:486.55pt;z-index:251659264;mso-wrap-distance-bottom:.05pt" coordsize="3783,61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" strokeweight="0">
              <v:imagedata r:id="rId10" o:title=""/>
            </v:shape>
            <v:rect id="Rectangle 90" o:spid="_x0000_s1028" style="position:absolute;left:1303;top:792;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30827124" w14:textId="77777777" w:rsidR="00202FE7" w:rsidRDefault="00000000">
                    <w:r>
                      <w:rPr>
                        <w:rFonts w:ascii="Times New Roman" w:eastAsia="Times New Roman" w:hAnsi="Times New Roman" w:cs="Times New Roman"/>
                        <w:b/>
                        <w:sz w:val="32"/>
                      </w:rPr>
                      <w:t xml:space="preserve"> </w:t>
                    </w:r>
                  </w:p>
                </w:txbxContent>
              </v:textbox>
            </v:rect>
            <v:shape id="Picture 92" o:spid="_x0000_s1029" type="#_x0000_t75" style="position:absolute;top:380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" strokeweight="0">
              <v:imagedata r:id="rId10" o:title=""/>
            </v:shape>
            <v:rect id="Rectangle 93" o:spid="_x0000_s1030" style="position:absolute;left:1303;top:4604;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57D993AE" w14:textId="77777777" w:rsidR="00202FE7" w:rsidRDefault="00000000">
                    <w:r>
                      <w:rPr>
                        <w:rFonts w:ascii="Times New Roman" w:eastAsia="Times New Roman" w:hAnsi="Times New Roman" w:cs="Times New Roman"/>
                        <w:b/>
                        <w:sz w:val="32"/>
                      </w:rPr>
                      <w:t xml:space="preserve"> </w:t>
                    </w:r>
                  </w:p>
                </w:txbxContent>
              </v:textbox>
            </v:rect>
            <v:shape id="Picture 95" o:spid="_x0000_s1031" type="#_x0000_t75" style="position:absolute;top:76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" strokeweight="0">
              <v:imagedata r:id="rId10" o:title=""/>
            </v:shape>
            <v:rect id="Rectangle 96" o:spid="_x0000_s1032" style="position:absolute;left:1303;top:845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0B821CF2" w14:textId="77777777" w:rsidR="00202FE7" w:rsidRDefault="00000000">
                    <w:r>
                      <w:rPr>
                        <w:rFonts w:ascii="Times New Roman" w:eastAsia="Times New Roman" w:hAnsi="Times New Roman" w:cs="Times New Roman"/>
                        <w:b/>
                        <w:sz w:val="32"/>
                      </w:rPr>
                      <w:t xml:space="preserve"> </w:t>
                    </w:r>
                  </w:p>
                </w:txbxContent>
              </v:textbox>
            </v:rect>
            <v:shape id="Picture 98" o:spid="_x0000_s1033" type="#_x0000_t75" style="position:absolute;top:1146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" strokeweight="0">
              <v:imagedata r:id="rId10" o:title=""/>
            </v:shape>
            <v:rect id="Rectangle 99" o:spid="_x0000_s1034" style="position:absolute;left:1303;top:1226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3BC84BFC" w14:textId="77777777" w:rsidR="00202FE7" w:rsidRDefault="00000000">
                    <w:r>
                      <w:rPr>
                        <w:rFonts w:ascii="Times New Roman" w:eastAsia="Times New Roman" w:hAnsi="Times New Roman" w:cs="Times New Roman"/>
                        <w:b/>
                        <w:sz w:val="32"/>
                      </w:rPr>
                      <w:t xml:space="preserve"> </w:t>
                    </w:r>
                  </w:p>
                </w:txbxContent>
              </v:textbox>
            </v:rect>
            <v:shape id="Picture 101" o:spid="_x0000_s1035" type="#_x0000_t75" style="position:absolute;top:1530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" strokeweight="0">
              <v:imagedata r:id="rId10" o:title=""/>
            </v:shape>
            <v:rect id="Rectangle 102" o:spid="_x0000_s1036" style="position:absolute;left:1303;top:16095;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4338219B" w14:textId="77777777" w:rsidR="00202FE7" w:rsidRDefault="00000000">
                    <w:r>
                      <w:rPr>
                        <w:rFonts w:ascii="Times New Roman" w:eastAsia="Times New Roman" w:hAnsi="Times New Roman" w:cs="Times New Roman"/>
                        <w:b/>
                        <w:sz w:val="32"/>
                      </w:rPr>
                      <w:t xml:space="preserve"> </w:t>
                    </w:r>
                  </w:p>
                </w:txbxContent>
              </v:textbox>
            </v:rect>
            <v:shape id="Picture 104" o:spid="_x0000_s1037" type="#_x0000_t75" style="position:absolute;top:1911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" strokeweight="0">
              <v:imagedata r:id="rId10" o:title=""/>
            </v:shape>
            <v:rect id="Rectangle 105" o:spid="_x0000_s1038" style="position:absolute;left:1303;top:1991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nawAAAANsAAAAPAAAAZHJzL2Rvd25yZXYueG1sRE9La8JA&#10;EL4X/A/LCL3VjVLE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9AW52sAAAADbAAAADwAAAAAA&#10;AAAAAAAAAAAHAgAAZHJzL2Rvd25yZXYueG1sUEsFBgAAAAADAAMAtwAAAPQCAAAAAA==&#10;" filled="f" stroked="f" strokeweight="0">
              <v:textbox inset="0,0,0,0">
                <w:txbxContent>
                  <w:p w14:paraId="26390BA3" w14:textId="77777777" w:rsidR="00202FE7" w:rsidRDefault="00000000">
                    <w:r>
                      <w:rPr>
                        <w:rFonts w:ascii="Times New Roman" w:eastAsia="Times New Roman" w:hAnsi="Times New Roman" w:cs="Times New Roman"/>
                        <w:b/>
                        <w:sz w:val="32"/>
                      </w:rPr>
                      <w:t xml:space="preserve"> </w:t>
                    </w:r>
                  </w:p>
                </w:txbxContent>
              </v:textbox>
            </v:rect>
            <v:shape id="Picture 107" o:spid="_x0000_s1039" type="#_x0000_t75" style="position:absolute;top:2295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" strokeweight="0">
              <v:imagedata r:id="rId10" o:title=""/>
            </v:shape>
            <v:rect id="Rectangle 108" o:spid="_x0000_s1040" style="position:absolute;left:1303;top:23756;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" filled="f" stroked="f" strokeweight="0">
              <v:textbox inset="0,0,0,0">
                <w:txbxContent>
                  <w:p w14:paraId="527176C3" w14:textId="77777777" w:rsidR="00202FE7" w:rsidRDefault="00000000">
                    <w:r>
                      <w:rPr>
                        <w:rFonts w:ascii="Times New Roman" w:eastAsia="Times New Roman" w:hAnsi="Times New Roman" w:cs="Times New Roman"/>
                        <w:b/>
                        <w:sz w:val="32"/>
                      </w:rPr>
                      <w:t xml:space="preserve"> </w:t>
                    </w:r>
                  </w:p>
                </w:txbxContent>
              </v:textbox>
            </v:rect>
            <v:shape id="Picture 110" o:spid="_x0000_s1041" type="#_x0000_t75" style="position:absolute;top:26766;width:3783;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" strokeweight="0">
              <v:imagedata r:id="rId10" o:title=""/>
            </v:shape>
            <v:rect id="Rectangle 111" o:spid="_x0000_s1042" style="position:absolute;left:1303;top:2757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0D09A93" w14:textId="77777777" w:rsidR="00202FE7" w:rsidRDefault="00000000">
                    <w:r>
                      <w:rPr>
                        <w:rFonts w:ascii="Times New Roman" w:eastAsia="Times New Roman" w:hAnsi="Times New Roman" w:cs="Times New Roman"/>
                        <w:b/>
                        <w:sz w:val="32"/>
                      </w:rPr>
                      <w:t xml:space="preserve"> </w:t>
                    </w:r>
                  </w:p>
                </w:txbxContent>
              </v:textbox>
            </v:rect>
            <v:shape id="Picture 113" o:spid="_x0000_s1043" type="#_x0000_t75" style="position:absolute;top:30607;width:3783;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" strokeweight="0">
              <v:imagedata r:id="rId10" o:title=""/>
            </v:shape>
            <v:rect id="Rectangle 114" o:spid="_x0000_s1044" style="position:absolute;left:1303;top:3143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" filled="f" stroked="f" strokeweight="0">
              <v:textbox inset="0,0,0,0">
                <w:txbxContent>
                  <w:p w14:paraId="6DFF1613" w14:textId="77777777" w:rsidR="00202FE7" w:rsidRDefault="00000000">
                    <w:r>
                      <w:rPr>
                        <w:rFonts w:ascii="Times New Roman" w:eastAsia="Times New Roman" w:hAnsi="Times New Roman" w:cs="Times New Roman"/>
                        <w:b/>
                        <w:sz w:val="32"/>
                      </w:rPr>
                      <w:t xml:space="preserve"> </w:t>
                    </w:r>
                  </w:p>
                </w:txbxContent>
              </v:textbox>
            </v:rect>
            <v:shape id="Picture 116" o:spid="_x0000_s1045" type="#_x0000_t75" style="position:absolute;top:3443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" strokeweight="0">
              <v:imagedata r:id="rId10" o:title=""/>
            </v:shape>
            <v:rect id="Rectangle 117" o:spid="_x0000_s1046" style="position:absolute;left:1303;top:3524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14:paraId="62AC0E48" w14:textId="77777777" w:rsidR="00202FE7" w:rsidRDefault="00000000">
                    <w:r>
                      <w:rPr>
                        <w:rFonts w:ascii="Times New Roman" w:eastAsia="Times New Roman" w:hAnsi="Times New Roman" w:cs="Times New Roman"/>
                        <w:b/>
                        <w:sz w:val="32"/>
                      </w:rPr>
                      <w:t xml:space="preserve"> </w:t>
                    </w:r>
                  </w:p>
                </w:txbxContent>
              </v:textbox>
            </v:rect>
            <v:shape id="Picture 119" o:spid="_x0000_s1047" type="#_x0000_t75" style="position:absolute;top:3827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" strokeweight="0">
              <v:imagedata r:id="rId10" o:title=""/>
            </v:shape>
            <v:rect id="Rectangle 120" o:spid="_x0000_s1048" style="position:absolute;left:1303;top:3908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7AA2ED2" w14:textId="77777777" w:rsidR="00202FE7" w:rsidRDefault="00000000">
                    <w:r>
                      <w:rPr>
                        <w:rFonts w:ascii="Times New Roman" w:eastAsia="Times New Roman" w:hAnsi="Times New Roman" w:cs="Times New Roman"/>
                        <w:b/>
                        <w:sz w:val="32"/>
                      </w:rPr>
                      <w:t xml:space="preserve"> </w:t>
                    </w:r>
                  </w:p>
                </w:txbxContent>
              </v:textbox>
            </v:rect>
            <v:shape id="Picture 122" o:spid="_x0000_s1049" type="#_x0000_t75" style="position:absolute;top:4208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" strokeweight="0">
              <v:imagedata r:id="rId10" o:title=""/>
            </v:shape>
            <v:rect id="Rectangle 123" o:spid="_x0000_s1050" style="position:absolute;left:1303;top:4289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14:paraId="6E71EC07" w14:textId="77777777" w:rsidR="00202FE7" w:rsidRDefault="00000000">
                    <w:r>
                      <w:rPr>
                        <w:rFonts w:ascii="Times New Roman" w:eastAsia="Times New Roman" w:hAnsi="Times New Roman" w:cs="Times New Roman"/>
                        <w:b/>
                        <w:sz w:val="32"/>
                      </w:rPr>
                      <w:t xml:space="preserve"> </w:t>
                    </w:r>
                  </w:p>
                </w:txbxContent>
              </v:textbox>
            </v:rect>
            <v:shape id="Picture 125" o:spid="_x0000_s1051" type="#_x0000_t75" style="position:absolute;top:45896;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" strokeweight="0">
              <v:imagedata r:id="rId10" o:title=""/>
            </v:shape>
            <v:rect id="Rectangle 126" o:spid="_x0000_s1052" style="position:absolute;left:1303;top:4670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6C835014" w14:textId="77777777" w:rsidR="00202FE7" w:rsidRDefault="00000000">
                    <w:r>
                      <w:rPr>
                        <w:rFonts w:ascii="Times New Roman" w:eastAsia="Times New Roman" w:hAnsi="Times New Roman" w:cs="Times New Roman"/>
                        <w:b/>
                        <w:sz w:val="32"/>
                      </w:rPr>
                      <w:t xml:space="preserve"> </w:t>
                    </w:r>
                  </w:p>
                </w:txbxContent>
              </v:textbox>
            </v:rect>
            <v:shape id="Picture 128" o:spid="_x0000_s1053" type="#_x0000_t75" style="position:absolute;top:4974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" strokeweight="0">
              <v:imagedata r:id="rId10" o:title=""/>
            </v:shape>
            <v:rect id="Rectangle 129" o:spid="_x0000_s1054" style="position:absolute;left:1303;top:50551;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22EFB76B" w14:textId="77777777" w:rsidR="00202FE7" w:rsidRDefault="00000000">
                    <w:r>
                      <w:rPr>
                        <w:rFonts w:ascii="Times New Roman" w:eastAsia="Times New Roman" w:hAnsi="Times New Roman" w:cs="Times New Roman"/>
                        <w:b/>
                        <w:sz w:val="32"/>
                      </w:rPr>
                      <w:t xml:space="preserve"> </w:t>
                    </w:r>
                  </w:p>
                </w:txbxContent>
              </v:textbox>
            </v:rect>
            <v:shape id="Picture 131" o:spid="_x0000_s1055" type="#_x0000_t75" style="position:absolute;top:535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" strokeweight="0">
              <v:imagedata r:id="rId10" o:title=""/>
            </v:shape>
            <v:rect id="Rectangle 132" o:spid="_x0000_s1056" style="position:absolute;left:1303;top:54363;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2B0334A6" w14:textId="77777777" w:rsidR="00202FE7" w:rsidRDefault="00000000">
                    <w:r>
                      <w:rPr>
                        <w:rFonts w:ascii="Times New Roman" w:eastAsia="Times New Roman" w:hAnsi="Times New Roman" w:cs="Times New Roman"/>
                        <w:b/>
                        <w:sz w:val="32"/>
                      </w:rPr>
                      <w:t xml:space="preserve"> </w:t>
                    </w:r>
                  </w:p>
                </w:txbxContent>
              </v:textbox>
            </v:rect>
            <v:shape id="Picture 134" o:spid="_x0000_s1057" type="#_x0000_t75" style="position:absolute;top:5739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" strokeweight="0">
              <v:imagedata r:id="rId10" o:title=""/>
            </v:shape>
            <v:rect id="Rectangle 135" o:spid="_x0000_s1058" style="position:absolute;left:1303;top:58197;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00A99EDA" w14:textId="77777777" w:rsidR="00202FE7" w:rsidRDefault="00000000">
                    <w:r>
                      <w:rPr>
                        <w:rFonts w:ascii="Times New Roman" w:eastAsia="Times New Roman" w:hAnsi="Times New Roman" w:cs="Times New Roman"/>
                        <w:b/>
                        <w:sz w:val="32"/>
                      </w:rPr>
                      <w:t xml:space="preserve"> </w:t>
                    </w:r>
                  </w:p>
                </w:txbxContent>
              </v:textbox>
            </v:rect>
            <w10:wrap type="square"/>
          </v:group>
        </w:pict>
      </w:r>
    </w:p>
    <w:p w14:paraId="56BBF174" w14:textId="77777777" w:rsidR="00202FE7" w:rsidRDefault="00000000">
      <w:pPr>
        <w:spacing w:after="347" w:line="240" w:lineRule="auto"/>
        <w:ind w:right="2405"/>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w:t>
      </w:r>
    </w:p>
    <w:p w14:paraId="032AD742" w14:textId="77777777" w:rsidR="00202FE7" w:rsidRDefault="00202FE7">
      <w:pPr>
        <w:pStyle w:val="Heading1"/>
        <w:ind w:left="0" w:firstLine="0"/>
        <w:rPr>
          <w:rFonts w:ascii="Calibri" w:eastAsia="Calibri" w:hAnsi="Calibri" w:cs="Calibri"/>
          <w:b w:val="0"/>
          <w:sz w:val="36"/>
          <w:szCs w:val="36"/>
        </w:rPr>
      </w:pPr>
    </w:p>
    <w:p w14:paraId="1D90AE2F" w14:textId="77777777" w:rsidR="00202FE7" w:rsidRDefault="00000000">
      <w:pPr>
        <w:pStyle w:val="Heading1"/>
        <w:ind w:left="0" w:firstLine="0"/>
      </w:pPr>
      <w:r>
        <w:rPr>
          <w:rFonts w:ascii="Calibri" w:eastAsia="Calibri" w:hAnsi="Calibri" w:cs="Calibri"/>
          <w:sz w:val="36"/>
          <w:szCs w:val="36"/>
        </w:rPr>
        <w:t xml:space="preserve">           </w:t>
      </w:r>
      <w:r>
        <w:t>1.1</w:t>
      </w:r>
      <w:r>
        <w:rPr>
          <w:rFonts w:ascii="Arial" w:eastAsia="Arial" w:hAnsi="Arial" w:cs="Arial"/>
        </w:rPr>
        <w:t xml:space="preserve"> </w:t>
      </w:r>
      <w:r>
        <w:t>Problem Statement</w:t>
      </w:r>
    </w:p>
    <w:p w14:paraId="52770530" w14:textId="77777777" w:rsidR="00202FE7" w:rsidRDefault="00000000">
      <w:pPr>
        <w:pStyle w:val="Heading1"/>
      </w:pPr>
      <w:r>
        <w:t xml:space="preserve">             1.2</w:t>
      </w:r>
      <w:r>
        <w:rPr>
          <w:rFonts w:ascii="Arial" w:eastAsia="Arial" w:hAnsi="Arial" w:cs="Arial"/>
        </w:rPr>
        <w:t xml:space="preserve"> </w:t>
      </w:r>
      <w:r>
        <w:t>Proposed Solution</w:t>
      </w:r>
    </w:p>
    <w:p w14:paraId="3B0ED130" w14:textId="77777777" w:rsidR="00202FE7" w:rsidRDefault="00000000">
      <w:pPr>
        <w:pStyle w:val="Heading1"/>
      </w:pPr>
      <w:r>
        <w:t xml:space="preserve">             1.3</w:t>
      </w:r>
      <w:r>
        <w:rPr>
          <w:rFonts w:ascii="Arial" w:eastAsia="Arial" w:hAnsi="Arial" w:cs="Arial"/>
        </w:rPr>
        <w:t xml:space="preserve"> </w:t>
      </w:r>
      <w:r>
        <w:t>Feature</w:t>
      </w:r>
    </w:p>
    <w:p w14:paraId="427BF49B" w14:textId="77777777" w:rsidR="00202FE7" w:rsidRDefault="00000000">
      <w:pPr>
        <w:pStyle w:val="Heading1"/>
      </w:pPr>
      <w:r>
        <w:t xml:space="preserve">             1.4</w:t>
      </w:r>
      <w:r>
        <w:rPr>
          <w:rFonts w:ascii="Arial" w:eastAsia="Arial" w:hAnsi="Arial" w:cs="Arial"/>
        </w:rPr>
        <w:t xml:space="preserve"> </w:t>
      </w:r>
      <w:r>
        <w:t xml:space="preserve">Advantages </w:t>
      </w:r>
    </w:p>
    <w:p w14:paraId="2863B3CE" w14:textId="77777777" w:rsidR="00202FE7" w:rsidRDefault="00000000">
      <w:pPr>
        <w:pStyle w:val="Heading1"/>
        <w:ind w:left="0" w:firstLine="0"/>
      </w:pPr>
      <w:r>
        <w:t xml:space="preserve">             1.5</w:t>
      </w:r>
      <w:r>
        <w:rPr>
          <w:rFonts w:ascii="Arial" w:eastAsia="Arial" w:hAnsi="Arial" w:cs="Arial"/>
        </w:rPr>
        <w:t xml:space="preserve"> </w:t>
      </w:r>
      <w:r>
        <w:t xml:space="preserve">Scope </w:t>
      </w:r>
    </w:p>
    <w:p w14:paraId="13F5A2FB" w14:textId="77777777" w:rsidR="00202FE7" w:rsidRDefault="00000000">
      <w:pPr>
        <w:pStyle w:val="Heading1"/>
        <w:spacing w:after="318"/>
      </w:pPr>
      <w:r>
        <w:t xml:space="preserve">             1.6</w:t>
      </w:r>
      <w:r>
        <w:rPr>
          <w:rFonts w:ascii="Arial" w:eastAsia="Arial" w:hAnsi="Arial" w:cs="Arial"/>
        </w:rPr>
        <w:t xml:space="preserve"> </w:t>
      </w:r>
      <w:r>
        <w:t xml:space="preserve">Future Work </w:t>
      </w:r>
    </w:p>
    <w:p w14:paraId="517A330D" w14:textId="77777777" w:rsidR="00202FE7" w:rsidRDefault="00000000">
      <w:pPr>
        <w:spacing w:after="349" w:line="240" w:lineRule="auto"/>
      </w:pPr>
      <w:r>
        <w:rPr>
          <w:rFonts w:ascii="Times New Roman" w:eastAsia="Times New Roman" w:hAnsi="Times New Roman" w:cs="Times New Roman"/>
          <w:b/>
          <w:sz w:val="32"/>
        </w:rPr>
        <w:t xml:space="preserve"> </w:t>
      </w:r>
    </w:p>
    <w:p w14:paraId="58055895"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60242451" w14:textId="77777777" w:rsidR="00202FE7" w:rsidRDefault="00000000">
      <w:pPr>
        <w:spacing w:after="349" w:line="240" w:lineRule="auto"/>
        <w:jc w:val="center"/>
      </w:pPr>
      <w:r>
        <w:rPr>
          <w:rFonts w:ascii="Times New Roman" w:eastAsia="Times New Roman" w:hAnsi="Times New Roman" w:cs="Times New Roman"/>
          <w:b/>
          <w:sz w:val="32"/>
        </w:rPr>
        <w:t xml:space="preserve"> </w:t>
      </w:r>
    </w:p>
    <w:p w14:paraId="65922F9C"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34395B00"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1764D4FC" w14:textId="77777777" w:rsidR="00202FE7" w:rsidRDefault="00000000">
      <w:pPr>
        <w:spacing w:after="349" w:line="240" w:lineRule="auto"/>
        <w:jc w:val="center"/>
      </w:pPr>
      <w:r>
        <w:rPr>
          <w:rFonts w:ascii="Times New Roman" w:eastAsia="Times New Roman" w:hAnsi="Times New Roman" w:cs="Times New Roman"/>
          <w:b/>
          <w:sz w:val="32"/>
        </w:rPr>
        <w:t xml:space="preserve"> </w:t>
      </w:r>
    </w:p>
    <w:p w14:paraId="124B940D"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787B7BA7"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3443BA11" w14:textId="77777777" w:rsidR="00202FE7" w:rsidRDefault="00000000">
      <w:pPr>
        <w:spacing w:after="349" w:line="240" w:lineRule="auto"/>
        <w:jc w:val="center"/>
      </w:pPr>
      <w:r>
        <w:rPr>
          <w:rFonts w:ascii="Times New Roman" w:eastAsia="Times New Roman" w:hAnsi="Times New Roman" w:cs="Times New Roman"/>
          <w:b/>
          <w:sz w:val="32"/>
        </w:rPr>
        <w:t xml:space="preserve"> </w:t>
      </w:r>
    </w:p>
    <w:p w14:paraId="2545F685"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080F05B7" w14:textId="77777777" w:rsidR="00202FE7" w:rsidRDefault="00000000">
      <w:pPr>
        <w:spacing w:line="240" w:lineRule="auto"/>
        <w:jc w:val="center"/>
      </w:pPr>
      <w:r>
        <w:rPr>
          <w:rFonts w:ascii="Times New Roman" w:eastAsia="Times New Roman" w:hAnsi="Times New Roman" w:cs="Times New Roman"/>
          <w:b/>
          <w:sz w:val="32"/>
        </w:rPr>
        <w:t xml:space="preserve"> </w:t>
      </w:r>
    </w:p>
    <w:p w14:paraId="435AF634"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13A3EFA0" w14:textId="77777777" w:rsidR="00202FE7" w:rsidRDefault="00202FE7">
      <w:pPr>
        <w:spacing w:after="347" w:line="240" w:lineRule="auto"/>
        <w:ind w:left="10" w:right="1004" w:hanging="10"/>
        <w:jc w:val="right"/>
        <w:rPr>
          <w:rFonts w:ascii="Times New Roman" w:eastAsia="Times New Roman" w:hAnsi="Times New Roman" w:cs="Times New Roman"/>
          <w:b/>
          <w:sz w:val="32"/>
        </w:rPr>
      </w:pPr>
    </w:p>
    <w:p w14:paraId="132C9296" w14:textId="77777777" w:rsidR="00202FE7" w:rsidRDefault="00000000">
      <w:pPr>
        <w:pStyle w:val="Heading1"/>
        <w:spacing w:after="324"/>
        <w:rPr>
          <w:bCs/>
          <w:sz w:val="36"/>
          <w:szCs w:val="36"/>
        </w:rPr>
      </w:pPr>
      <w:r>
        <w:rPr>
          <w:sz w:val="36"/>
          <w:szCs w:val="36"/>
        </w:rPr>
        <w:t xml:space="preserve">2.1 </w:t>
      </w:r>
      <w:r>
        <w:rPr>
          <w:bCs/>
          <w:sz w:val="36"/>
          <w:szCs w:val="36"/>
        </w:rPr>
        <w:t>Problem Statement :</w:t>
      </w:r>
    </w:p>
    <w:p w14:paraId="30004695" w14:textId="77777777" w:rsidR="00202FE7" w:rsidRDefault="00000000">
      <w:pPr>
        <w:pStyle w:val="ListParagraph"/>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14:paraId="15A07D8D" w14:textId="77777777" w:rsidR="00202FE7" w:rsidRDefault="00202FE7">
      <w:pPr>
        <w:pStyle w:val="ListParagraph"/>
        <w:ind w:left="1111"/>
        <w:rPr>
          <w:rFonts w:eastAsia="Calibri"/>
          <w:sz w:val="28"/>
          <w:szCs w:val="28"/>
        </w:rPr>
      </w:pPr>
    </w:p>
    <w:p w14:paraId="48FD3F46" w14:textId="77777777" w:rsidR="00202FE7" w:rsidRDefault="00000000">
      <w:pPr>
        <w:pStyle w:val="ListParagraph"/>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14:paraId="36712AFC" w14:textId="77777777" w:rsidR="00202FE7" w:rsidRDefault="00202FE7"/>
    <w:p w14:paraId="2E8AD51F" w14:textId="77777777" w:rsidR="00202FE7" w:rsidRDefault="00202FE7">
      <w:pPr>
        <w:pStyle w:val="Heading1"/>
        <w:spacing w:after="324"/>
      </w:pPr>
    </w:p>
    <w:p w14:paraId="1F1EDC5B" w14:textId="77777777" w:rsidR="00202FE7" w:rsidRDefault="00000000">
      <w:pPr>
        <w:spacing w:after="318" w:line="240" w:lineRule="auto"/>
      </w:pPr>
      <w:r>
        <w:rPr>
          <w:rFonts w:ascii="Times New Roman" w:eastAsia="Times New Roman" w:hAnsi="Times New Roman" w:cs="Times New Roman"/>
          <w:b/>
          <w:sz w:val="28"/>
        </w:rPr>
        <w:t xml:space="preserve"> </w:t>
      </w:r>
      <w:r>
        <w:rPr>
          <w:noProof/>
        </w:rPr>
        <w:drawing>
          <wp:inline distT="0" distB="0" distL="0" distR="0" wp14:anchorId="6A96C017" wp14:editId="34541111">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14:paraId="7DF85D94" w14:textId="77777777" w:rsidR="00202FE7" w:rsidRDefault="00202FE7">
      <w:pPr>
        <w:spacing w:line="240" w:lineRule="auto"/>
        <w:rPr>
          <w:rFonts w:ascii="Times New Roman" w:eastAsia="Times New Roman" w:hAnsi="Times New Roman" w:cs="Times New Roman"/>
          <w:b/>
          <w:sz w:val="32"/>
        </w:rPr>
      </w:pPr>
    </w:p>
    <w:p w14:paraId="3C2B04C1" w14:textId="77777777" w:rsidR="00202FE7" w:rsidRDefault="00202FE7">
      <w:pPr>
        <w:spacing w:line="240" w:lineRule="auto"/>
        <w:rPr>
          <w:rFonts w:ascii="Times New Roman" w:eastAsia="Times New Roman" w:hAnsi="Times New Roman" w:cs="Times New Roman"/>
          <w:b/>
          <w:sz w:val="32"/>
        </w:rPr>
      </w:pPr>
    </w:p>
    <w:p w14:paraId="5962420B" w14:textId="77777777" w:rsidR="00202FE7" w:rsidRDefault="00000000">
      <w:pPr>
        <w:spacing w:line="240" w:lineRule="auto"/>
        <w:jc w:val="center"/>
      </w:pPr>
      <w:r>
        <w:rPr>
          <w:rFonts w:ascii="Times New Roman" w:eastAsia="Times New Roman" w:hAnsi="Times New Roman" w:cs="Times New Roman"/>
          <w:b/>
          <w:sz w:val="32"/>
        </w:rPr>
        <w:lastRenderedPageBreak/>
        <w:t>PROJECT OUTCOME</w:t>
      </w:r>
    </w:p>
    <w:p w14:paraId="298C8959" w14:textId="77777777" w:rsidR="00202FE7" w:rsidRDefault="00000000">
      <w:pPr>
        <w:spacing w:after="353" w:line="240" w:lineRule="auto"/>
      </w:pPr>
      <w:r>
        <w:rPr>
          <w:rFonts w:ascii="Times New Roman" w:eastAsia="Times New Roman" w:hAnsi="Times New Roman" w:cs="Times New Roman"/>
          <w:b/>
          <w:sz w:val="28"/>
        </w:rPr>
        <w:t xml:space="preserve"> </w:t>
      </w:r>
    </w:p>
    <w:p w14:paraId="0F7DDDA6" w14:textId="77777777" w:rsidR="00202FE7" w:rsidRDefault="00202FE7">
      <w:pPr>
        <w:spacing w:after="344" w:line="240" w:lineRule="auto"/>
        <w:jc w:val="center"/>
      </w:pPr>
    </w:p>
    <w:p w14:paraId="6AACD343" w14:textId="77777777" w:rsidR="00202FE7" w:rsidRDefault="00000000">
      <w:pPr>
        <w:spacing w:after="344" w:line="240" w:lineRule="auto"/>
        <w:jc w:val="center"/>
      </w:pPr>
      <w:r>
        <w:rPr>
          <w:noProof/>
        </w:rPr>
        <w:drawing>
          <wp:inline distT="0" distB="0" distL="0" distR="0" wp14:anchorId="181F836F" wp14:editId="0C01ED07">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14:paraId="0331A6C2" w14:textId="77777777" w:rsidR="00202FE7" w:rsidRDefault="00000000">
      <w:pPr>
        <w:spacing w:after="344" w:line="240" w:lineRule="auto"/>
        <w:jc w:val="center"/>
      </w:pPr>
      <w:r>
        <w:rPr>
          <w:sz w:val="24"/>
        </w:rPr>
        <w:t xml:space="preserve"> </w:t>
      </w:r>
    </w:p>
    <w:p w14:paraId="22D705CB" w14:textId="77777777" w:rsidR="00202FE7" w:rsidRDefault="00202FE7">
      <w:pPr>
        <w:spacing w:after="344" w:line="240" w:lineRule="auto"/>
        <w:jc w:val="center"/>
      </w:pPr>
    </w:p>
    <w:p w14:paraId="2E0601C2" w14:textId="77777777" w:rsidR="00202FE7" w:rsidRDefault="00000000">
      <w:pPr>
        <w:spacing w:after="344" w:line="240" w:lineRule="auto"/>
        <w:jc w:val="center"/>
      </w:pPr>
      <w:r>
        <w:rPr>
          <w:sz w:val="24"/>
        </w:rPr>
        <w:t xml:space="preserve"> </w:t>
      </w:r>
    </w:p>
    <w:p w14:paraId="377E451F" w14:textId="77777777" w:rsidR="00202FE7" w:rsidRDefault="00000000">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022E8158" w14:textId="77777777" w:rsidR="00202FE7" w:rsidRDefault="00000000">
      <w:pPr>
        <w:spacing w:after="349" w:line="240" w:lineRule="auto"/>
        <w:jc w:val="center"/>
      </w:pPr>
      <w:r>
        <w:rPr>
          <w:noProof/>
        </w:rPr>
        <w:drawing>
          <wp:inline distT="0" distB="0" distL="0" distR="0" wp14:anchorId="40EEE5C2" wp14:editId="27F11081">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14:paraId="4D24C098" w14:textId="77777777" w:rsidR="00202FE7" w:rsidRDefault="00000000">
      <w:pPr>
        <w:spacing w:after="344" w:line="240" w:lineRule="auto"/>
        <w:jc w:val="center"/>
      </w:pPr>
      <w:r>
        <w:br w:type="page"/>
      </w:r>
    </w:p>
    <w:p w14:paraId="15FD66D5" w14:textId="77777777" w:rsidR="00202FE7" w:rsidRDefault="00000000">
      <w:pPr>
        <w:spacing w:after="160" w:line="259" w:lineRule="auto"/>
      </w:pPr>
      <w:r>
        <w:rPr>
          <w:noProof/>
        </w:rPr>
        <w:lastRenderedPageBreak/>
        <w:drawing>
          <wp:inline distT="0" distB="0" distL="0" distR="0" wp14:anchorId="6612F436" wp14:editId="002FA32C">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14:paraId="355EBB2B" w14:textId="77777777" w:rsidR="00202FE7" w:rsidRDefault="00202FE7">
      <w:pPr>
        <w:spacing w:after="344" w:line="240" w:lineRule="auto"/>
        <w:jc w:val="center"/>
      </w:pPr>
    </w:p>
    <w:p w14:paraId="0E3F2688"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27B5F4F1" w14:textId="77777777" w:rsidR="00202FE7" w:rsidRDefault="00000000">
      <w:pPr>
        <w:spacing w:after="349" w:line="240" w:lineRule="auto"/>
        <w:jc w:val="center"/>
      </w:pPr>
      <w:r>
        <w:rPr>
          <w:rFonts w:ascii="Times New Roman" w:eastAsia="Times New Roman" w:hAnsi="Times New Roman" w:cs="Times New Roman"/>
          <w:b/>
          <w:sz w:val="32"/>
        </w:rPr>
        <w:t xml:space="preserve"> </w:t>
      </w:r>
    </w:p>
    <w:p w14:paraId="0A828A9C"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4D0C39F8" w14:textId="77777777" w:rsidR="00202FE7" w:rsidRDefault="00000000">
      <w:pPr>
        <w:spacing w:after="349" w:line="240" w:lineRule="auto"/>
        <w:jc w:val="center"/>
      </w:pPr>
      <w:r>
        <w:rPr>
          <w:noProof/>
        </w:rPr>
        <w:drawing>
          <wp:inline distT="0" distB="0" distL="0" distR="0" wp14:anchorId="3E938382" wp14:editId="3C28F8BB">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eastAsia="Times New Roman" w:hAnsi="Times New Roman" w:cs="Times New Roman"/>
          <w:b/>
          <w:sz w:val="32"/>
        </w:rPr>
        <w:t xml:space="preserve"> </w:t>
      </w:r>
    </w:p>
    <w:p w14:paraId="6918BAE1" w14:textId="77777777" w:rsidR="00202FE7" w:rsidRDefault="00000000">
      <w:pPr>
        <w:spacing w:after="344" w:line="240" w:lineRule="auto"/>
      </w:pPr>
      <w:r>
        <w:rPr>
          <w:rFonts w:ascii="Times New Roman" w:eastAsia="Times New Roman" w:hAnsi="Times New Roman" w:cs="Times New Roman"/>
          <w:b/>
          <w:sz w:val="32"/>
        </w:rPr>
        <w:t xml:space="preserve"> </w:t>
      </w:r>
    </w:p>
    <w:p w14:paraId="74C63721" w14:textId="77777777" w:rsidR="00202FE7" w:rsidRDefault="00000000">
      <w:pPr>
        <w:spacing w:line="240" w:lineRule="auto"/>
        <w:jc w:val="center"/>
      </w:pPr>
      <w:r>
        <w:rPr>
          <w:rFonts w:ascii="Times New Roman" w:eastAsia="Times New Roman" w:hAnsi="Times New Roman" w:cs="Times New Roman"/>
          <w:b/>
          <w:sz w:val="32"/>
        </w:rPr>
        <w:t xml:space="preserve"> </w:t>
      </w:r>
    </w:p>
    <w:p w14:paraId="733DF4AE" w14:textId="77777777" w:rsidR="00202FE7" w:rsidRDefault="00000000">
      <w:pPr>
        <w:spacing w:after="347" w:line="240" w:lineRule="auto"/>
        <w:ind w:left="10" w:right="2595" w:hanging="10"/>
        <w:jc w:val="right"/>
        <w:rPr>
          <w:rFonts w:ascii="Times New Roman" w:eastAsia="Times New Roman" w:hAnsi="Times New Roman" w:cs="Times New Roman"/>
          <w:b/>
          <w:sz w:val="32"/>
        </w:rPr>
      </w:pPr>
      <w:r>
        <w:br w:type="page"/>
      </w:r>
    </w:p>
    <w:p w14:paraId="2AE0B59E" w14:textId="77777777" w:rsidR="00202FE7"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0ADAF262" wp14:editId="0C9141EB">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14:paraId="09A4325D"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7B2CC398"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7F5885B1" w14:textId="77777777" w:rsidR="00202FE7"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3B9A7D35" wp14:editId="30C233DF">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14:paraId="020DD1AA" w14:textId="77777777" w:rsidR="00202FE7" w:rsidRDefault="00000000">
      <w:pPr>
        <w:spacing w:after="347" w:line="240" w:lineRule="auto"/>
        <w:ind w:left="10" w:right="2595" w:hanging="10"/>
        <w:jc w:val="right"/>
        <w:rPr>
          <w:rFonts w:ascii="Times New Roman" w:eastAsia="Times New Roman" w:hAnsi="Times New Roman" w:cs="Times New Roman"/>
          <w:b/>
          <w:sz w:val="32"/>
        </w:rPr>
      </w:pPr>
      <w:r>
        <w:br w:type="page"/>
      </w:r>
    </w:p>
    <w:p w14:paraId="67310BB2" w14:textId="77777777" w:rsidR="00202FE7"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254CAEC8" wp14:editId="09D9EE0D">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14:paraId="5F9A9A8F"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49284A33"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29B34FBC"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5F06A487"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1CE2C8F4" w14:textId="77777777" w:rsidR="00202FE7"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088E0F77" wp14:editId="4CF3F82F">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14:paraId="4344006C" w14:textId="77777777" w:rsidR="00202FE7" w:rsidRDefault="00000000">
      <w:pPr>
        <w:spacing w:after="347" w:line="240" w:lineRule="auto"/>
        <w:ind w:left="10" w:right="2595" w:hanging="10"/>
        <w:jc w:val="right"/>
        <w:rPr>
          <w:rFonts w:ascii="Times New Roman" w:eastAsia="Times New Roman" w:hAnsi="Times New Roman" w:cs="Times New Roman"/>
          <w:b/>
          <w:sz w:val="32"/>
        </w:rPr>
      </w:pPr>
      <w:r>
        <w:br w:type="page"/>
      </w:r>
    </w:p>
    <w:p w14:paraId="22D10986" w14:textId="77777777" w:rsidR="00202FE7"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46850681" wp14:editId="78575E1F">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14:paraId="48672ECC"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397B2F23" w14:textId="77777777" w:rsidR="00202FE7"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4AC2D49B" wp14:editId="2F631633">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14:paraId="45CC2230" w14:textId="77777777" w:rsidR="00202FE7" w:rsidRDefault="00202FE7">
      <w:pPr>
        <w:spacing w:after="347" w:line="240" w:lineRule="auto"/>
        <w:ind w:left="10" w:right="2595" w:hanging="10"/>
        <w:jc w:val="right"/>
        <w:rPr>
          <w:rFonts w:ascii="Times New Roman" w:eastAsia="Times New Roman" w:hAnsi="Times New Roman" w:cs="Times New Roman"/>
          <w:b/>
          <w:sz w:val="32"/>
        </w:rPr>
      </w:pPr>
    </w:p>
    <w:p w14:paraId="4348686C" w14:textId="77777777" w:rsidR="00202FE7" w:rsidRDefault="00000000">
      <w:pPr>
        <w:spacing w:after="347" w:line="240" w:lineRule="auto"/>
        <w:ind w:left="10" w:right="2595" w:hanging="10"/>
        <w:jc w:val="right"/>
      </w:pPr>
      <w:r>
        <w:rPr>
          <w:rFonts w:ascii="Times New Roman" w:eastAsia="Times New Roman" w:hAnsi="Times New Roman" w:cs="Times New Roman"/>
          <w:b/>
          <w:sz w:val="32"/>
        </w:rPr>
        <w:lastRenderedPageBreak/>
        <w:t xml:space="preserve">CONCLUSION </w:t>
      </w:r>
    </w:p>
    <w:p w14:paraId="4BDAE108" w14:textId="77777777" w:rsidR="00202FE7" w:rsidRDefault="00000000">
      <w:pPr>
        <w:spacing w:after="349" w:line="240" w:lineRule="auto"/>
        <w:jc w:val="center"/>
      </w:pPr>
      <w:r>
        <w:rPr>
          <w:rFonts w:ascii="Times New Roman" w:eastAsia="Times New Roman" w:hAnsi="Times New Roman" w:cs="Times New Roman"/>
          <w:b/>
          <w:sz w:val="32"/>
        </w:rPr>
        <w:t xml:space="preserve"> </w:t>
      </w:r>
    </w:p>
    <w:p w14:paraId="26F7DC08" w14:textId="77777777" w:rsidR="00202FE7" w:rsidRDefault="00000000">
      <w:pPr>
        <w:numPr>
          <w:ilvl w:val="0"/>
          <w:numId w:val="3"/>
        </w:numPr>
        <w:tabs>
          <w:tab w:val="clear" w:pos="720"/>
          <w:tab w:val="left" w:pos="1044"/>
        </w:tabs>
        <w:spacing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14:paraId="0DC0D682" w14:textId="77777777" w:rsidR="00202FE7" w:rsidRDefault="00202FE7">
      <w:pPr>
        <w:tabs>
          <w:tab w:val="left" w:pos="1044"/>
        </w:tabs>
        <w:spacing w:after="344"/>
        <w:rPr>
          <w:rFonts w:eastAsia="Times New Roman"/>
          <w:bCs/>
          <w:sz w:val="32"/>
        </w:rPr>
      </w:pPr>
    </w:p>
    <w:p w14:paraId="39F1E429" w14:textId="77777777" w:rsidR="00202FE7" w:rsidRDefault="00202FE7">
      <w:pPr>
        <w:tabs>
          <w:tab w:val="left" w:pos="1044"/>
        </w:tabs>
        <w:spacing w:after="344"/>
        <w:rPr>
          <w:bCs/>
          <w:sz w:val="32"/>
          <w:lang w:val="en-IN"/>
        </w:rPr>
      </w:pPr>
    </w:p>
    <w:p w14:paraId="0FCAD5CF" w14:textId="77777777" w:rsidR="00202FE7" w:rsidRDefault="00000000">
      <w:pPr>
        <w:numPr>
          <w:ilvl w:val="0"/>
          <w:numId w:val="3"/>
        </w:numPr>
        <w:tabs>
          <w:tab w:val="clear" w:pos="720"/>
          <w:tab w:val="left" w:pos="1044"/>
        </w:tabs>
        <w:spacing w:after="344" w:line="240" w:lineRule="auto"/>
        <w:rPr>
          <w:rFonts w:ascii="Times New Roman" w:eastAsia="Times New Roman" w:hAnsi="Times New Roman" w:cs="Times New Roman"/>
          <w:bCs/>
          <w:sz w:val="32"/>
          <w:lang w:val="en-IN"/>
        </w:rPr>
      </w:pPr>
      <w:r>
        <w:rPr>
          <w:rFonts w:ascii="Times New Roman" w:eastAsia="Times New Roman" w:hAnsi="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14:paraId="737922AA" w14:textId="77777777" w:rsidR="00202FE7" w:rsidRDefault="00202FE7">
      <w:pPr>
        <w:tabs>
          <w:tab w:val="left" w:pos="1044"/>
        </w:tabs>
        <w:spacing w:after="344" w:line="240" w:lineRule="auto"/>
        <w:rPr>
          <w:rFonts w:ascii="Times New Roman" w:eastAsia="Times New Roman" w:hAnsi="Times New Roman" w:cs="Times New Roman"/>
          <w:b/>
          <w:sz w:val="32"/>
        </w:rPr>
      </w:pPr>
    </w:p>
    <w:p w14:paraId="0933C401" w14:textId="77777777" w:rsidR="00202FE7" w:rsidRDefault="00000000">
      <w:pPr>
        <w:spacing w:after="160" w:line="259" w:lineRule="auto"/>
        <w:rPr>
          <w:rFonts w:ascii="Times New Roman" w:eastAsia="Times New Roman" w:hAnsi="Times New Roman" w:cs="Times New Roman"/>
          <w:b/>
          <w:sz w:val="32"/>
        </w:rPr>
      </w:pPr>
      <w:r>
        <w:br w:type="page"/>
      </w:r>
    </w:p>
    <w:p w14:paraId="21F311BD" w14:textId="77777777" w:rsidR="00202FE7" w:rsidRDefault="00000000">
      <w:pPr>
        <w:spacing w:after="344" w:line="240" w:lineRule="auto"/>
        <w:jc w:val="center"/>
      </w:pPr>
      <w:r>
        <w:rPr>
          <w:rFonts w:ascii="Times New Roman" w:eastAsia="Times New Roman" w:hAnsi="Times New Roman" w:cs="Times New Roman"/>
          <w:b/>
          <w:sz w:val="32"/>
        </w:rPr>
        <w:lastRenderedPageBreak/>
        <w:t xml:space="preserve"> </w:t>
      </w:r>
    </w:p>
    <w:p w14:paraId="04FC3C0E" w14:textId="77777777" w:rsidR="00202FE7" w:rsidRDefault="00000000">
      <w:pPr>
        <w:spacing w:after="349" w:line="240" w:lineRule="auto"/>
        <w:jc w:val="center"/>
      </w:pPr>
      <w:r>
        <w:rPr>
          <w:rFonts w:ascii="Times New Roman" w:eastAsia="Times New Roman" w:hAnsi="Times New Roman" w:cs="Times New Roman"/>
          <w:b/>
          <w:sz w:val="32"/>
        </w:rPr>
        <w:t xml:space="preserve"> </w:t>
      </w:r>
    </w:p>
    <w:p w14:paraId="5B98A7FF" w14:textId="77777777" w:rsidR="00202FE7" w:rsidRDefault="00000000">
      <w:pPr>
        <w:spacing w:after="347" w:line="240" w:lineRule="auto"/>
        <w:ind w:left="10" w:right="2455" w:hanging="10"/>
        <w:jc w:val="right"/>
      </w:pPr>
      <w:r>
        <w:rPr>
          <w:rFonts w:ascii="Times New Roman" w:eastAsia="Times New Roman" w:hAnsi="Times New Roman" w:cs="Times New Roman"/>
          <w:b/>
          <w:sz w:val="32"/>
        </w:rPr>
        <w:t xml:space="preserve">FUTURE SCOPE </w:t>
      </w:r>
    </w:p>
    <w:p w14:paraId="0A71C359" w14:textId="77777777" w:rsidR="00202FE7" w:rsidRDefault="00000000">
      <w:pPr>
        <w:spacing w:after="297" w:line="240" w:lineRule="auto"/>
        <w:rPr>
          <w:sz w:val="28"/>
          <w:szCs w:val="28"/>
        </w:rPr>
      </w:pPr>
      <w:r>
        <w:rPr>
          <w:rFonts w:ascii="Times New Roman" w:eastAsia="Times New Roman" w:hAnsi="Times New Roman" w:cs="Times New Roman"/>
          <w:color w:val="222222"/>
          <w:sz w:val="24"/>
        </w:rPr>
        <w:t xml:space="preserve"> </w:t>
      </w:r>
    </w:p>
    <w:p w14:paraId="495FDB6A" w14:textId="77777777" w:rsidR="00202FE7" w:rsidRDefault="00000000">
      <w:pPr>
        <w:numPr>
          <w:ilvl w:val="0"/>
          <w:numId w:val="4"/>
        </w:numPr>
        <w:spacing w:after="293"/>
        <w:rPr>
          <w:color w:val="222222"/>
          <w:sz w:val="28"/>
          <w:szCs w:val="28"/>
          <w:lang w:val="en-IN"/>
        </w:rPr>
      </w:pPr>
      <w:r>
        <w:rPr>
          <w:rFonts w:ascii="Times New Roman" w:eastAsia="Times New Roman" w:hAnsi="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7D71402E" w14:textId="77777777" w:rsidR="00202FE7" w:rsidRDefault="00000000">
      <w:pPr>
        <w:numPr>
          <w:ilvl w:val="0"/>
          <w:numId w:val="4"/>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bCs/>
          <w:color w:val="222222"/>
          <w:sz w:val="28"/>
          <w:szCs w:val="28"/>
          <w:highlight w:val="white"/>
        </w:rPr>
        <w:t>Deep Learning Models</w:t>
      </w:r>
      <w:r>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7CB81A45" w14:textId="77777777" w:rsidR="00202FE7" w:rsidRDefault="00000000">
      <w:pPr>
        <w:numPr>
          <w:ilvl w:val="0"/>
          <w:numId w:val="4"/>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b/>
          <w:bCs/>
          <w:color w:val="222222"/>
          <w:sz w:val="28"/>
          <w:szCs w:val="28"/>
          <w:highlight w:val="white"/>
        </w:rPr>
        <w:t>Longitudinal Data Analysis</w:t>
      </w:r>
      <w:r>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3DD4C91F" w14:textId="77777777" w:rsidR="00202FE7" w:rsidRDefault="00202FE7">
      <w:pPr>
        <w:spacing w:after="293" w:line="240" w:lineRule="auto"/>
      </w:pPr>
    </w:p>
    <w:p w14:paraId="27346E13" w14:textId="77777777" w:rsidR="00202FE7" w:rsidRDefault="00000000">
      <w:pPr>
        <w:spacing w:after="297" w:line="240" w:lineRule="auto"/>
      </w:pPr>
      <w:r>
        <w:rPr>
          <w:rFonts w:ascii="Times New Roman" w:eastAsia="Times New Roman" w:hAnsi="Times New Roman" w:cs="Times New Roman"/>
          <w:color w:val="222222"/>
          <w:sz w:val="24"/>
        </w:rPr>
        <w:t xml:space="preserve"> </w:t>
      </w:r>
    </w:p>
    <w:p w14:paraId="216F9124" w14:textId="77777777" w:rsidR="00202FE7" w:rsidRDefault="00000000">
      <w:pPr>
        <w:spacing w:after="297" w:line="240" w:lineRule="auto"/>
      </w:pPr>
      <w:r>
        <w:rPr>
          <w:rFonts w:ascii="Times New Roman" w:eastAsia="Times New Roman" w:hAnsi="Times New Roman" w:cs="Times New Roman"/>
          <w:color w:val="222222"/>
          <w:sz w:val="24"/>
        </w:rPr>
        <w:t xml:space="preserve"> </w:t>
      </w:r>
    </w:p>
    <w:p w14:paraId="501FDB6F" w14:textId="77777777" w:rsidR="00202FE7" w:rsidRDefault="00000000">
      <w:pPr>
        <w:spacing w:after="298" w:line="240" w:lineRule="auto"/>
      </w:pPr>
      <w:r>
        <w:rPr>
          <w:rFonts w:ascii="Times New Roman" w:eastAsia="Times New Roman" w:hAnsi="Times New Roman" w:cs="Times New Roman"/>
          <w:color w:val="222222"/>
          <w:sz w:val="24"/>
        </w:rPr>
        <w:t xml:space="preserve"> </w:t>
      </w:r>
    </w:p>
    <w:p w14:paraId="7132047E" w14:textId="77777777" w:rsidR="00202FE7" w:rsidRDefault="00000000">
      <w:pPr>
        <w:spacing w:after="292" w:line="240" w:lineRule="auto"/>
      </w:pPr>
      <w:r>
        <w:rPr>
          <w:rFonts w:ascii="Times New Roman" w:eastAsia="Times New Roman" w:hAnsi="Times New Roman" w:cs="Times New Roman"/>
          <w:color w:val="222222"/>
          <w:sz w:val="24"/>
        </w:rPr>
        <w:t xml:space="preserve"> </w:t>
      </w:r>
    </w:p>
    <w:p w14:paraId="26E34771" w14:textId="77777777" w:rsidR="00202FE7" w:rsidRDefault="00000000">
      <w:pPr>
        <w:spacing w:after="297" w:line="240" w:lineRule="auto"/>
      </w:pPr>
      <w:r>
        <w:rPr>
          <w:rFonts w:ascii="Times New Roman" w:eastAsia="Times New Roman" w:hAnsi="Times New Roman" w:cs="Times New Roman"/>
          <w:color w:val="222222"/>
          <w:sz w:val="24"/>
        </w:rPr>
        <w:t xml:space="preserve"> </w:t>
      </w:r>
    </w:p>
    <w:p w14:paraId="783882A7" w14:textId="77777777" w:rsidR="00202FE7" w:rsidRDefault="00000000">
      <w:pPr>
        <w:spacing w:after="298" w:line="240" w:lineRule="auto"/>
      </w:pPr>
      <w:r>
        <w:rPr>
          <w:rFonts w:ascii="Times New Roman" w:eastAsia="Times New Roman" w:hAnsi="Times New Roman" w:cs="Times New Roman"/>
          <w:color w:val="222222"/>
          <w:sz w:val="24"/>
        </w:rPr>
        <w:lastRenderedPageBreak/>
        <w:t xml:space="preserve"> </w:t>
      </w:r>
    </w:p>
    <w:p w14:paraId="2AF9413F" w14:textId="77777777" w:rsidR="00202FE7" w:rsidRDefault="00000000">
      <w:pPr>
        <w:spacing w:after="189" w:line="240" w:lineRule="auto"/>
        <w:ind w:left="10" w:right="2595" w:hanging="10"/>
        <w:jc w:val="right"/>
      </w:pPr>
      <w:r>
        <w:rPr>
          <w:rFonts w:ascii="Times New Roman" w:eastAsia="Times New Roman" w:hAnsi="Times New Roman" w:cs="Times New Roman"/>
          <w:b/>
          <w:sz w:val="32"/>
        </w:rPr>
        <w:t xml:space="preserve">REFERENCES </w:t>
      </w:r>
    </w:p>
    <w:p w14:paraId="3748DC0A" w14:textId="77777777" w:rsidR="00202FE7" w:rsidRDefault="00000000">
      <w:pPr>
        <w:spacing w:after="158" w:line="240" w:lineRule="auto"/>
      </w:pPr>
      <w:r>
        <w:rPr>
          <w:rFonts w:ascii="Times New Roman" w:eastAsia="Times New Roman" w:hAnsi="Times New Roman" w:cs="Times New Roman"/>
          <w:sz w:val="28"/>
        </w:rPr>
        <w:t xml:space="preserve"> </w:t>
      </w:r>
    </w:p>
    <w:p w14:paraId="012E306C" w14:textId="77777777" w:rsidR="00202FE7" w:rsidRDefault="00000000">
      <w:pPr>
        <w:spacing w:after="163" w:line="240" w:lineRule="auto"/>
        <w:rPr>
          <w:b/>
          <w:bCs/>
          <w:sz w:val="32"/>
          <w:szCs w:val="32"/>
        </w:rPr>
      </w:pPr>
      <w:r>
        <w:rPr>
          <w:rFonts w:ascii="Times New Roman" w:eastAsia="Times New Roman" w:hAnsi="Times New Roman" w:cs="Times New Roman"/>
          <w:sz w:val="28"/>
        </w:rPr>
        <w:t xml:space="preserve"> </w:t>
      </w:r>
    </w:p>
    <w:p w14:paraId="640448F8" w14:textId="77777777" w:rsidR="00202FE7" w:rsidRDefault="00000000">
      <w:pPr>
        <w:spacing w:after="158" w:line="240" w:lineRule="auto"/>
        <w:rPr>
          <w:b/>
          <w:bCs/>
          <w:sz w:val="32"/>
          <w:szCs w:val="32"/>
        </w:rPr>
      </w:pPr>
      <w:r>
        <w:rPr>
          <w:rFonts w:ascii="Times New Roman" w:eastAsia="Times New Roman" w:hAnsi="Times New Roman" w:cs="Times New Roman"/>
          <w:b/>
          <w:bCs/>
          <w:sz w:val="32"/>
          <w:szCs w:val="32"/>
        </w:rPr>
        <w:t xml:space="preserve"> https://colab.research.google.com/github/CongLiu-CN/AIisLove/blob/master/_notebooks/2020-04-30-end-to-end-heart-disease-classification.ipynb#scrollTo=IPcccxtnq-lh</w:t>
      </w:r>
    </w:p>
    <w:p w14:paraId="1370329B" w14:textId="77777777" w:rsidR="00202FE7" w:rsidRDefault="00000000">
      <w:pPr>
        <w:spacing w:after="163" w:line="240" w:lineRule="auto"/>
      </w:pPr>
      <w:r>
        <w:rPr>
          <w:rFonts w:ascii="Times New Roman" w:eastAsia="Times New Roman" w:hAnsi="Times New Roman" w:cs="Times New Roman"/>
          <w:sz w:val="28"/>
        </w:rPr>
        <w:t xml:space="preserve"> </w:t>
      </w:r>
    </w:p>
    <w:p w14:paraId="52522173" w14:textId="77777777" w:rsidR="00202FE7" w:rsidRDefault="00000000">
      <w:pPr>
        <w:spacing w:after="158" w:line="240" w:lineRule="auto"/>
      </w:pPr>
      <w:r>
        <w:rPr>
          <w:rFonts w:ascii="Times New Roman" w:eastAsia="Times New Roman" w:hAnsi="Times New Roman" w:cs="Times New Roman"/>
          <w:sz w:val="28"/>
        </w:rPr>
        <w:t xml:space="preserve"> </w:t>
      </w:r>
    </w:p>
    <w:p w14:paraId="33DA1B02" w14:textId="77777777" w:rsidR="00202FE7" w:rsidRDefault="00000000">
      <w:pPr>
        <w:spacing w:after="164" w:line="240" w:lineRule="auto"/>
      </w:pPr>
      <w:r>
        <w:rPr>
          <w:rFonts w:ascii="Times New Roman" w:eastAsia="Times New Roman" w:hAnsi="Times New Roman" w:cs="Times New Roman"/>
          <w:sz w:val="28"/>
        </w:rPr>
        <w:t xml:space="preserve"> </w:t>
      </w:r>
    </w:p>
    <w:p w14:paraId="514AFA96" w14:textId="77777777" w:rsidR="00202FE7" w:rsidRDefault="00000000">
      <w:pPr>
        <w:spacing w:after="163" w:line="240" w:lineRule="auto"/>
      </w:pPr>
      <w:r>
        <w:rPr>
          <w:rFonts w:ascii="Times New Roman" w:eastAsia="Times New Roman" w:hAnsi="Times New Roman" w:cs="Times New Roman"/>
          <w:sz w:val="28"/>
        </w:rPr>
        <w:t xml:space="preserve"> </w:t>
      </w:r>
    </w:p>
    <w:p w14:paraId="447C24AF" w14:textId="77777777" w:rsidR="00202FE7" w:rsidRDefault="00000000">
      <w:pPr>
        <w:spacing w:after="158" w:line="240" w:lineRule="auto"/>
      </w:pPr>
      <w:r>
        <w:rPr>
          <w:rFonts w:ascii="Times New Roman" w:eastAsia="Times New Roman" w:hAnsi="Times New Roman" w:cs="Times New Roman"/>
          <w:sz w:val="28"/>
        </w:rPr>
        <w:t xml:space="preserve"> </w:t>
      </w:r>
    </w:p>
    <w:p w14:paraId="69981F65" w14:textId="77777777" w:rsidR="00202FE7" w:rsidRDefault="00000000">
      <w:pPr>
        <w:spacing w:after="163" w:line="240" w:lineRule="auto"/>
      </w:pPr>
      <w:r>
        <w:rPr>
          <w:rFonts w:ascii="Times New Roman" w:eastAsia="Times New Roman" w:hAnsi="Times New Roman" w:cs="Times New Roman"/>
          <w:sz w:val="28"/>
        </w:rPr>
        <w:t xml:space="preserve"> </w:t>
      </w:r>
    </w:p>
    <w:p w14:paraId="0BF94D05" w14:textId="77777777" w:rsidR="00202FE7" w:rsidRDefault="00000000">
      <w:pPr>
        <w:spacing w:after="158" w:line="240" w:lineRule="auto"/>
      </w:pPr>
      <w:r>
        <w:rPr>
          <w:rFonts w:ascii="Times New Roman" w:eastAsia="Times New Roman" w:hAnsi="Times New Roman" w:cs="Times New Roman"/>
          <w:sz w:val="28"/>
        </w:rPr>
        <w:t xml:space="preserve"> </w:t>
      </w:r>
    </w:p>
    <w:p w14:paraId="760C7ECC" w14:textId="77777777" w:rsidR="00202FE7" w:rsidRDefault="00000000">
      <w:pPr>
        <w:spacing w:after="163" w:line="240" w:lineRule="auto"/>
      </w:pPr>
      <w:r>
        <w:rPr>
          <w:rFonts w:ascii="Times New Roman" w:eastAsia="Times New Roman" w:hAnsi="Times New Roman" w:cs="Times New Roman"/>
          <w:sz w:val="28"/>
        </w:rPr>
        <w:t xml:space="preserve"> </w:t>
      </w:r>
    </w:p>
    <w:p w14:paraId="58694AF9" w14:textId="77777777" w:rsidR="00202FE7" w:rsidRDefault="00000000">
      <w:pPr>
        <w:spacing w:after="163" w:line="240" w:lineRule="auto"/>
      </w:pPr>
      <w:r>
        <w:rPr>
          <w:rFonts w:ascii="Times New Roman" w:eastAsia="Times New Roman" w:hAnsi="Times New Roman" w:cs="Times New Roman"/>
          <w:sz w:val="28"/>
        </w:rPr>
        <w:t xml:space="preserve"> </w:t>
      </w:r>
    </w:p>
    <w:p w14:paraId="5A6E1DD4" w14:textId="77777777" w:rsidR="00202FE7" w:rsidRDefault="00000000">
      <w:pPr>
        <w:spacing w:after="158" w:line="240" w:lineRule="auto"/>
      </w:pPr>
      <w:r>
        <w:rPr>
          <w:rFonts w:ascii="Times New Roman" w:eastAsia="Times New Roman" w:hAnsi="Times New Roman" w:cs="Times New Roman"/>
          <w:sz w:val="28"/>
        </w:rPr>
        <w:t xml:space="preserve"> </w:t>
      </w:r>
    </w:p>
    <w:p w14:paraId="4D7B3305" w14:textId="77777777" w:rsidR="00202FE7" w:rsidRDefault="00000000">
      <w:pPr>
        <w:spacing w:after="163" w:line="240" w:lineRule="auto"/>
      </w:pPr>
      <w:r>
        <w:rPr>
          <w:rFonts w:ascii="Times New Roman" w:eastAsia="Times New Roman" w:hAnsi="Times New Roman" w:cs="Times New Roman"/>
          <w:sz w:val="28"/>
        </w:rPr>
        <w:t xml:space="preserve"> </w:t>
      </w:r>
    </w:p>
    <w:p w14:paraId="0A611AF7" w14:textId="77777777" w:rsidR="00202FE7" w:rsidRDefault="00000000">
      <w:pPr>
        <w:spacing w:after="158" w:line="240" w:lineRule="auto"/>
      </w:pPr>
      <w:r>
        <w:rPr>
          <w:rFonts w:ascii="Times New Roman" w:eastAsia="Times New Roman" w:hAnsi="Times New Roman" w:cs="Times New Roman"/>
          <w:sz w:val="28"/>
        </w:rPr>
        <w:t xml:space="preserve"> </w:t>
      </w:r>
    </w:p>
    <w:p w14:paraId="4A542888" w14:textId="77777777" w:rsidR="00202FE7" w:rsidRDefault="00000000">
      <w:pPr>
        <w:spacing w:after="163" w:line="240" w:lineRule="auto"/>
      </w:pPr>
      <w:r>
        <w:rPr>
          <w:rFonts w:ascii="Times New Roman" w:eastAsia="Times New Roman" w:hAnsi="Times New Roman" w:cs="Times New Roman"/>
          <w:sz w:val="28"/>
        </w:rPr>
        <w:t xml:space="preserve"> </w:t>
      </w:r>
    </w:p>
    <w:p w14:paraId="19A3C918" w14:textId="77777777" w:rsidR="00202FE7" w:rsidRDefault="00000000">
      <w:pPr>
        <w:spacing w:after="164" w:line="240" w:lineRule="auto"/>
      </w:pPr>
      <w:r>
        <w:rPr>
          <w:rFonts w:ascii="Times New Roman" w:eastAsia="Times New Roman" w:hAnsi="Times New Roman" w:cs="Times New Roman"/>
          <w:sz w:val="28"/>
        </w:rPr>
        <w:t xml:space="preserve"> </w:t>
      </w:r>
    </w:p>
    <w:p w14:paraId="3B664F79" w14:textId="77777777" w:rsidR="00202FE7" w:rsidRDefault="00000000">
      <w:pPr>
        <w:spacing w:line="240" w:lineRule="auto"/>
      </w:pPr>
      <w:r>
        <w:rPr>
          <w:rFonts w:ascii="Times New Roman" w:eastAsia="Times New Roman" w:hAnsi="Times New Roman" w:cs="Times New Roman"/>
          <w:sz w:val="28"/>
        </w:rPr>
        <w:t xml:space="preserve"> </w:t>
      </w:r>
    </w:p>
    <w:p w14:paraId="5F039FCF" w14:textId="77777777" w:rsidR="00202FE7" w:rsidRDefault="00000000">
      <w:pPr>
        <w:spacing w:after="163" w:line="240" w:lineRule="auto"/>
      </w:pPr>
      <w:r>
        <w:rPr>
          <w:rFonts w:ascii="Times New Roman" w:eastAsia="Times New Roman" w:hAnsi="Times New Roman" w:cs="Times New Roman"/>
          <w:sz w:val="28"/>
        </w:rPr>
        <w:t xml:space="preserve"> </w:t>
      </w:r>
    </w:p>
    <w:p w14:paraId="2916B3A6" w14:textId="77777777" w:rsidR="00202FE7" w:rsidRDefault="00000000">
      <w:pPr>
        <w:spacing w:after="158" w:line="240" w:lineRule="auto"/>
      </w:pPr>
      <w:r>
        <w:rPr>
          <w:rFonts w:ascii="Times New Roman" w:eastAsia="Times New Roman" w:hAnsi="Times New Roman" w:cs="Times New Roman"/>
          <w:sz w:val="28"/>
        </w:rPr>
        <w:t xml:space="preserve"> </w:t>
      </w:r>
    </w:p>
    <w:p w14:paraId="66F6ACE9" w14:textId="77777777" w:rsidR="00202FE7" w:rsidRDefault="00000000">
      <w:pPr>
        <w:spacing w:after="163" w:line="240" w:lineRule="auto"/>
      </w:pPr>
      <w:r>
        <w:rPr>
          <w:rFonts w:ascii="Times New Roman" w:eastAsia="Times New Roman" w:hAnsi="Times New Roman" w:cs="Times New Roman"/>
          <w:sz w:val="28"/>
        </w:rPr>
        <w:t xml:space="preserve"> </w:t>
      </w:r>
    </w:p>
    <w:p w14:paraId="20545D09" w14:textId="77777777" w:rsidR="00202FE7" w:rsidRDefault="00000000">
      <w:pPr>
        <w:spacing w:after="158" w:line="240" w:lineRule="auto"/>
      </w:pPr>
      <w:r>
        <w:rPr>
          <w:rFonts w:ascii="Times New Roman" w:eastAsia="Times New Roman" w:hAnsi="Times New Roman" w:cs="Times New Roman"/>
          <w:sz w:val="28"/>
        </w:rPr>
        <w:t xml:space="preserve"> </w:t>
      </w:r>
    </w:p>
    <w:p w14:paraId="5F81D572" w14:textId="77777777" w:rsidR="00202FE7" w:rsidRDefault="00000000">
      <w:pPr>
        <w:spacing w:after="163" w:line="240" w:lineRule="auto"/>
      </w:pPr>
      <w:r>
        <w:rPr>
          <w:rFonts w:ascii="Times New Roman" w:eastAsia="Times New Roman" w:hAnsi="Times New Roman" w:cs="Times New Roman"/>
          <w:sz w:val="28"/>
        </w:rPr>
        <w:t xml:space="preserve"> </w:t>
      </w:r>
    </w:p>
    <w:p w14:paraId="12E65294" w14:textId="77777777" w:rsidR="00202FE7" w:rsidRDefault="00000000">
      <w:pPr>
        <w:spacing w:after="164" w:line="240" w:lineRule="auto"/>
      </w:pPr>
      <w:r>
        <w:rPr>
          <w:rFonts w:ascii="Times New Roman" w:eastAsia="Times New Roman" w:hAnsi="Times New Roman" w:cs="Times New Roman"/>
          <w:sz w:val="28"/>
        </w:rPr>
        <w:t xml:space="preserve"> </w:t>
      </w:r>
    </w:p>
    <w:p w14:paraId="28FABB47" w14:textId="77777777" w:rsidR="00202FE7" w:rsidRDefault="00000000">
      <w:pPr>
        <w:spacing w:after="158" w:line="240" w:lineRule="auto"/>
      </w:pPr>
      <w:r>
        <w:rPr>
          <w:rFonts w:ascii="Times New Roman" w:eastAsia="Times New Roman" w:hAnsi="Times New Roman" w:cs="Times New Roman"/>
          <w:sz w:val="28"/>
        </w:rPr>
        <w:lastRenderedPageBreak/>
        <w:t xml:space="preserve"> </w:t>
      </w:r>
    </w:p>
    <w:p w14:paraId="35EF5F85" w14:textId="77777777" w:rsidR="00202FE7" w:rsidRDefault="00000000">
      <w:pPr>
        <w:spacing w:after="163" w:line="240" w:lineRule="auto"/>
      </w:pPr>
      <w:r>
        <w:rPr>
          <w:rFonts w:ascii="Times New Roman" w:eastAsia="Times New Roman" w:hAnsi="Times New Roman" w:cs="Times New Roman"/>
          <w:sz w:val="28"/>
        </w:rPr>
        <w:t xml:space="preserve"> </w:t>
      </w:r>
    </w:p>
    <w:p w14:paraId="3B304B28" w14:textId="77777777" w:rsidR="00202FE7" w:rsidRDefault="00000000">
      <w:pPr>
        <w:spacing w:after="158" w:line="240" w:lineRule="auto"/>
      </w:pPr>
      <w:r>
        <w:rPr>
          <w:rFonts w:ascii="Times New Roman" w:eastAsia="Times New Roman" w:hAnsi="Times New Roman" w:cs="Times New Roman"/>
          <w:sz w:val="28"/>
        </w:rPr>
        <w:t xml:space="preserve"> </w:t>
      </w:r>
    </w:p>
    <w:p w14:paraId="46C00F34" w14:textId="77777777" w:rsidR="00202FE7" w:rsidRDefault="00000000">
      <w:pPr>
        <w:spacing w:after="162" w:line="240" w:lineRule="auto"/>
      </w:pPr>
      <w:r>
        <w:rPr>
          <w:rFonts w:ascii="Times New Roman" w:eastAsia="Times New Roman" w:hAnsi="Times New Roman" w:cs="Times New Roman"/>
          <w:sz w:val="28"/>
        </w:rPr>
        <w:t xml:space="preserve"> </w:t>
      </w:r>
    </w:p>
    <w:p w14:paraId="51141748" w14:textId="77777777" w:rsidR="00202FE7" w:rsidRDefault="00000000">
      <w:pPr>
        <w:spacing w:after="184" w:line="240" w:lineRule="auto"/>
        <w:ind w:left="10" w:right="-15" w:hanging="10"/>
        <w:jc w:val="center"/>
      </w:pPr>
      <w:r>
        <w:rPr>
          <w:rFonts w:ascii="Times New Roman" w:eastAsia="Times New Roman" w:hAnsi="Times New Roman" w:cs="Times New Roman"/>
          <w:b/>
          <w:sz w:val="32"/>
        </w:rPr>
        <w:t xml:space="preserve">CODE </w:t>
      </w:r>
    </w:p>
    <w:p w14:paraId="0ACDF363" w14:textId="6220C355" w:rsidR="00202FE7" w:rsidRPr="009044C5" w:rsidRDefault="009044C5">
      <w:pPr>
        <w:spacing w:after="3" w:line="240" w:lineRule="auto"/>
        <w:ind w:left="-5" w:right="-15" w:hanging="10"/>
        <w:jc w:val="center"/>
        <w:rPr>
          <w:sz w:val="32"/>
          <w:szCs w:val="32"/>
        </w:rPr>
      </w:pPr>
      <w:r w:rsidRPr="009044C5">
        <w:rPr>
          <w:sz w:val="32"/>
          <w:szCs w:val="32"/>
        </w:rPr>
        <w:t>https://github.com/karmegam2003/karmegam.s</w:t>
      </w:r>
    </w:p>
    <w:p w14:paraId="1817AFB1" w14:textId="77777777" w:rsidR="00202FE7" w:rsidRDefault="00202FE7">
      <w:pPr>
        <w:spacing w:after="3" w:line="240" w:lineRule="auto"/>
        <w:ind w:left="-5" w:right="-15" w:hanging="10"/>
        <w:jc w:val="center"/>
        <w:rPr>
          <w:b/>
          <w:bCs/>
        </w:rPr>
      </w:pPr>
    </w:p>
    <w:p w14:paraId="5FBBC894" w14:textId="77777777" w:rsidR="00202FE7" w:rsidRDefault="00202FE7">
      <w:pPr>
        <w:spacing w:after="3" w:line="240" w:lineRule="auto"/>
        <w:ind w:left="-5" w:right="-15" w:hanging="10"/>
        <w:jc w:val="center"/>
        <w:rPr>
          <w:b/>
          <w:bCs/>
        </w:rPr>
      </w:pPr>
    </w:p>
    <w:p w14:paraId="420AC735" w14:textId="77777777" w:rsidR="00202FE7" w:rsidRDefault="00202FE7">
      <w:pPr>
        <w:spacing w:after="3" w:line="240" w:lineRule="auto"/>
        <w:ind w:left="-5" w:right="-15" w:hanging="10"/>
        <w:jc w:val="center"/>
        <w:rPr>
          <w:b/>
          <w:bCs/>
        </w:rPr>
      </w:pPr>
    </w:p>
    <w:p w14:paraId="3289163E" w14:textId="77777777" w:rsidR="00202FE7" w:rsidRDefault="00202FE7">
      <w:pPr>
        <w:spacing w:after="3" w:line="240" w:lineRule="auto"/>
        <w:ind w:left="-5" w:right="-15" w:hanging="10"/>
        <w:jc w:val="center"/>
        <w:rPr>
          <w:b/>
          <w:bCs/>
        </w:rPr>
      </w:pPr>
    </w:p>
    <w:p w14:paraId="093B7181" w14:textId="77777777" w:rsidR="00202FE7" w:rsidRDefault="00202FE7">
      <w:pPr>
        <w:spacing w:after="3" w:line="240" w:lineRule="auto"/>
        <w:ind w:left="-5" w:right="-15" w:hanging="10"/>
        <w:jc w:val="center"/>
        <w:rPr>
          <w:b/>
          <w:bCs/>
        </w:rPr>
      </w:pPr>
    </w:p>
    <w:p w14:paraId="487E0A79" w14:textId="77777777" w:rsidR="00202FE7" w:rsidRDefault="00202FE7">
      <w:pPr>
        <w:spacing w:after="3" w:line="240" w:lineRule="auto"/>
        <w:ind w:left="-5" w:right="-15" w:hanging="10"/>
        <w:jc w:val="center"/>
        <w:rPr>
          <w:b/>
          <w:bCs/>
        </w:rPr>
      </w:pPr>
    </w:p>
    <w:p w14:paraId="2664AF08" w14:textId="77777777" w:rsidR="00202FE7" w:rsidRDefault="00202FE7">
      <w:pPr>
        <w:spacing w:after="3" w:line="240" w:lineRule="auto"/>
        <w:ind w:left="-5" w:right="-15" w:hanging="10"/>
        <w:jc w:val="center"/>
        <w:rPr>
          <w:b/>
          <w:bCs/>
        </w:rPr>
      </w:pPr>
    </w:p>
    <w:p w14:paraId="7F9B8F08" w14:textId="77777777" w:rsidR="00202FE7" w:rsidRDefault="00202FE7">
      <w:pPr>
        <w:spacing w:after="3" w:line="240" w:lineRule="auto"/>
        <w:ind w:left="-5" w:right="-15" w:hanging="10"/>
        <w:jc w:val="center"/>
        <w:rPr>
          <w:b/>
          <w:bCs/>
        </w:rPr>
      </w:pPr>
    </w:p>
    <w:p w14:paraId="0DCB30E7" w14:textId="77777777" w:rsidR="00202FE7" w:rsidRDefault="00202FE7">
      <w:pPr>
        <w:spacing w:after="3" w:line="240" w:lineRule="auto"/>
        <w:ind w:left="-5" w:right="-15" w:hanging="10"/>
        <w:jc w:val="center"/>
        <w:rPr>
          <w:b/>
          <w:bCs/>
        </w:rPr>
      </w:pPr>
    </w:p>
    <w:p w14:paraId="471FBF4C" w14:textId="77777777" w:rsidR="00202FE7" w:rsidRDefault="00202FE7">
      <w:pPr>
        <w:spacing w:after="3" w:line="240" w:lineRule="auto"/>
        <w:ind w:left="-5" w:right="-15" w:hanging="10"/>
        <w:jc w:val="center"/>
        <w:rPr>
          <w:b/>
          <w:bCs/>
        </w:rPr>
      </w:pPr>
    </w:p>
    <w:p w14:paraId="27FA94FC" w14:textId="77777777" w:rsidR="00202FE7" w:rsidRDefault="00202FE7">
      <w:pPr>
        <w:spacing w:after="3" w:line="240" w:lineRule="auto"/>
        <w:ind w:left="-5" w:right="-15" w:hanging="10"/>
        <w:jc w:val="center"/>
        <w:rPr>
          <w:b/>
          <w:bCs/>
        </w:rPr>
      </w:pPr>
    </w:p>
    <w:p w14:paraId="5332613C" w14:textId="77777777" w:rsidR="00202FE7" w:rsidRDefault="00202FE7">
      <w:pPr>
        <w:spacing w:after="3" w:line="240" w:lineRule="auto"/>
        <w:ind w:left="-5" w:right="-15" w:hanging="10"/>
        <w:jc w:val="center"/>
        <w:rPr>
          <w:b/>
          <w:bCs/>
          <w:sz w:val="96"/>
          <w:szCs w:val="96"/>
        </w:rPr>
      </w:pPr>
    </w:p>
    <w:p w14:paraId="7B85EB80" w14:textId="77777777" w:rsidR="00087355" w:rsidRDefault="00087355">
      <w:pPr>
        <w:spacing w:after="3" w:line="240" w:lineRule="auto"/>
        <w:ind w:left="-5" w:right="-15" w:hanging="10"/>
        <w:jc w:val="center"/>
        <w:rPr>
          <w:b/>
          <w:bCs/>
          <w:sz w:val="96"/>
          <w:szCs w:val="96"/>
        </w:rPr>
      </w:pPr>
    </w:p>
    <w:p w14:paraId="6E0E902A" w14:textId="77777777" w:rsidR="00087355" w:rsidRDefault="00087355">
      <w:pPr>
        <w:spacing w:after="3" w:line="240" w:lineRule="auto"/>
        <w:ind w:left="-5" w:right="-15" w:hanging="10"/>
        <w:jc w:val="center"/>
        <w:rPr>
          <w:b/>
          <w:bCs/>
          <w:sz w:val="96"/>
          <w:szCs w:val="96"/>
        </w:rPr>
      </w:pPr>
    </w:p>
    <w:p w14:paraId="664A0379" w14:textId="77777777" w:rsidR="00087355" w:rsidRDefault="00087355">
      <w:pPr>
        <w:spacing w:after="3" w:line="240" w:lineRule="auto"/>
        <w:ind w:left="-5" w:right="-15" w:hanging="10"/>
        <w:jc w:val="center"/>
        <w:rPr>
          <w:b/>
          <w:bCs/>
          <w:sz w:val="96"/>
          <w:szCs w:val="96"/>
        </w:rPr>
      </w:pPr>
    </w:p>
    <w:p w14:paraId="448859AA" w14:textId="77777777" w:rsidR="00087355" w:rsidRDefault="00087355">
      <w:pPr>
        <w:spacing w:after="3" w:line="240" w:lineRule="auto"/>
        <w:ind w:left="-5" w:right="-15" w:hanging="10"/>
        <w:jc w:val="center"/>
        <w:rPr>
          <w:b/>
          <w:bCs/>
          <w:sz w:val="96"/>
          <w:szCs w:val="96"/>
        </w:rPr>
      </w:pPr>
    </w:p>
    <w:p w14:paraId="06673B4E" w14:textId="77777777" w:rsidR="00087355" w:rsidRDefault="00087355">
      <w:pPr>
        <w:spacing w:after="3" w:line="240" w:lineRule="auto"/>
        <w:ind w:left="-5" w:right="-15" w:hanging="10"/>
        <w:jc w:val="center"/>
        <w:rPr>
          <w:b/>
          <w:bCs/>
          <w:sz w:val="96"/>
          <w:szCs w:val="96"/>
        </w:rPr>
      </w:pPr>
    </w:p>
    <w:p w14:paraId="52427F29" w14:textId="77777777" w:rsidR="00087355" w:rsidRDefault="00087355">
      <w:pPr>
        <w:spacing w:after="3" w:line="240" w:lineRule="auto"/>
        <w:ind w:left="-5" w:right="-15" w:hanging="10"/>
        <w:jc w:val="center"/>
        <w:rPr>
          <w:b/>
          <w:bCs/>
          <w:sz w:val="96"/>
          <w:szCs w:val="96"/>
        </w:rPr>
      </w:pPr>
    </w:p>
    <w:p w14:paraId="4EC924E5" w14:textId="77777777" w:rsidR="00202FE7" w:rsidRDefault="00202FE7">
      <w:pPr>
        <w:spacing w:after="3" w:line="240" w:lineRule="auto"/>
        <w:ind w:left="-5" w:right="-15" w:hanging="10"/>
        <w:jc w:val="center"/>
        <w:rPr>
          <w:b/>
          <w:bCs/>
          <w:sz w:val="96"/>
          <w:szCs w:val="96"/>
        </w:rPr>
      </w:pPr>
    </w:p>
    <w:p w14:paraId="159946D3" w14:textId="77777777" w:rsidR="00202FE7" w:rsidRDefault="00000000">
      <w:pPr>
        <w:spacing w:after="3" w:line="240" w:lineRule="auto"/>
        <w:ind w:left="-5" w:right="-15" w:hanging="10"/>
        <w:jc w:val="center"/>
        <w:rPr>
          <w:sz w:val="96"/>
          <w:szCs w:val="96"/>
          <w:lang w:val="en-IN"/>
        </w:rPr>
      </w:pPr>
      <w:r>
        <w:rPr>
          <w:b/>
          <w:bCs/>
          <w:sz w:val="96"/>
          <w:szCs w:val="96"/>
        </w:rPr>
        <w:t>Thank you!</w:t>
      </w:r>
    </w:p>
    <w:p w14:paraId="343EDA21" w14:textId="77777777" w:rsidR="00202FE7" w:rsidRDefault="00202FE7">
      <w:pPr>
        <w:spacing w:after="3" w:line="240" w:lineRule="auto"/>
        <w:ind w:left="-5" w:right="-15" w:hanging="10"/>
        <w:jc w:val="center"/>
      </w:pPr>
    </w:p>
    <w:sectPr w:rsidR="00202FE7">
      <w:footerReference w:type="even" r:id="rId22"/>
      <w:footerReference w:type="default" r:id="rId23"/>
      <w:footerReference w:type="first" r:id="rId24"/>
      <w:pgSz w:w="11906" w:h="16838"/>
      <w:pgMar w:top="1455" w:right="2112" w:bottom="1756" w:left="1441" w:header="0" w:footer="71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7F7D" w14:textId="77777777" w:rsidR="009C04FE" w:rsidRDefault="009C04FE">
      <w:pPr>
        <w:spacing w:line="240" w:lineRule="auto"/>
      </w:pPr>
      <w:r>
        <w:separator/>
      </w:r>
    </w:p>
  </w:endnote>
  <w:endnote w:type="continuationSeparator" w:id="0">
    <w:p w14:paraId="7A5FD738" w14:textId="77777777" w:rsidR="009C04FE" w:rsidRDefault="009C0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3A43"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02010099" w14:textId="77777777" w:rsidR="00202FE7" w:rsidRDefault="00000000">
    <w:pPr>
      <w:spacing w:after="779" w:line="240" w:lineRule="auto"/>
      <w:jc w:val="center"/>
    </w:pPr>
    <w:r>
      <w:rPr>
        <w:rFonts w:ascii="Times New Roman" w:eastAsia="Times New Roman" w:hAnsi="Times New Roman" w:cs="Times New Roman"/>
        <w:b/>
        <w:sz w:val="32"/>
      </w:rPr>
      <w:t xml:space="preserve"> </w:t>
    </w:r>
  </w:p>
  <w:p w14:paraId="7B80A267" w14:textId="77777777" w:rsidR="00202FE7" w:rsidRDefault="00000000">
    <w:pPr>
      <w:spacing w:after="34" w:line="240" w:lineRule="auto"/>
      <w:jc w:val="center"/>
    </w:pPr>
    <w:r>
      <w:fldChar w:fldCharType="begin"/>
    </w:r>
    <w:r>
      <w:instrText xml:space="preserve"> PAGE </w:instrText>
    </w:r>
    <w:r>
      <w:fldChar w:fldCharType="separate"/>
    </w:r>
    <w:r>
      <w:t>0</w:t>
    </w:r>
    <w:r>
      <w:fldChar w:fldCharType="end"/>
    </w:r>
    <w:r>
      <w:t xml:space="preserve"> </w:t>
    </w:r>
  </w:p>
  <w:p w14:paraId="10E34BCC" w14:textId="77777777" w:rsidR="00202FE7" w:rsidRDefault="00000000">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14B5"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6A8B600F" w14:textId="77777777" w:rsidR="00202FE7" w:rsidRDefault="00000000">
    <w:pPr>
      <w:spacing w:after="779" w:line="240" w:lineRule="auto"/>
      <w:jc w:val="center"/>
    </w:pPr>
    <w:r>
      <w:rPr>
        <w:rFonts w:ascii="Times New Roman" w:eastAsia="Times New Roman" w:hAnsi="Times New Roman" w:cs="Times New Roman"/>
        <w:b/>
        <w:sz w:val="32"/>
      </w:rPr>
      <w:t xml:space="preserve"> </w:t>
    </w:r>
  </w:p>
  <w:p w14:paraId="7FF10679" w14:textId="77777777" w:rsidR="00202FE7"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5C9246CB" w14:textId="77777777" w:rsidR="00202FE7" w:rsidRDefault="00000000">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CD79" w14:textId="77777777" w:rsidR="00202FE7" w:rsidRDefault="00000000">
    <w:pPr>
      <w:spacing w:after="344" w:line="240" w:lineRule="auto"/>
      <w:jc w:val="center"/>
    </w:pPr>
    <w:r>
      <w:rPr>
        <w:rFonts w:ascii="Times New Roman" w:eastAsia="Times New Roman" w:hAnsi="Times New Roman" w:cs="Times New Roman"/>
        <w:b/>
        <w:sz w:val="32"/>
      </w:rPr>
      <w:t xml:space="preserve"> </w:t>
    </w:r>
  </w:p>
  <w:p w14:paraId="31BD7EFD" w14:textId="77777777" w:rsidR="00202FE7" w:rsidRDefault="00000000">
    <w:pPr>
      <w:spacing w:after="779" w:line="240" w:lineRule="auto"/>
      <w:jc w:val="center"/>
    </w:pPr>
    <w:r>
      <w:rPr>
        <w:rFonts w:ascii="Times New Roman" w:eastAsia="Times New Roman" w:hAnsi="Times New Roman" w:cs="Times New Roman"/>
        <w:b/>
        <w:sz w:val="32"/>
      </w:rPr>
      <w:t xml:space="preserve"> </w:t>
    </w:r>
  </w:p>
  <w:p w14:paraId="4DBD7631" w14:textId="77777777" w:rsidR="00202FE7"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786C1E2C" w14:textId="77777777" w:rsidR="00202FE7" w:rsidRDefault="00000000">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AEFE5" w14:textId="77777777" w:rsidR="009C04FE" w:rsidRDefault="009C04FE">
      <w:r>
        <w:separator/>
      </w:r>
    </w:p>
  </w:footnote>
  <w:footnote w:type="continuationSeparator" w:id="0">
    <w:p w14:paraId="15458070" w14:textId="77777777" w:rsidR="009C04FE" w:rsidRDefault="009C0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CF092B84"/>
    <w:multiLevelType w:val="multilevel"/>
    <w:tmpl w:val="CF092B84"/>
    <w:lvl w:ilvl="0">
      <w:start w:val="1"/>
      <w:numFmt w:val="bullet"/>
      <w:lvlText w:val=""/>
      <w:lvlJc w:val="left"/>
      <w:pPr>
        <w:tabs>
          <w:tab w:val="left" w:pos="0"/>
        </w:tabs>
        <w:ind w:left="1111" w:hanging="360"/>
      </w:pPr>
      <w:rPr>
        <w:rFonts w:ascii="Wingdings" w:hAnsi="Wingdings" w:cs="Wingdings" w:hint="default"/>
      </w:rPr>
    </w:lvl>
    <w:lvl w:ilvl="1">
      <w:start w:val="1"/>
      <w:numFmt w:val="bullet"/>
      <w:lvlText w:val="o"/>
      <w:lvlJc w:val="left"/>
      <w:pPr>
        <w:tabs>
          <w:tab w:val="left" w:pos="0"/>
        </w:tabs>
        <w:ind w:left="1831" w:hanging="360"/>
      </w:pPr>
      <w:rPr>
        <w:rFonts w:ascii="Courier New" w:hAnsi="Courier New" w:cs="Courier New" w:hint="default"/>
      </w:rPr>
    </w:lvl>
    <w:lvl w:ilvl="2">
      <w:start w:val="1"/>
      <w:numFmt w:val="bullet"/>
      <w:lvlText w:val=""/>
      <w:lvlJc w:val="left"/>
      <w:pPr>
        <w:tabs>
          <w:tab w:val="left" w:pos="0"/>
        </w:tabs>
        <w:ind w:left="2551" w:hanging="360"/>
      </w:pPr>
      <w:rPr>
        <w:rFonts w:ascii="Wingdings" w:hAnsi="Wingdings" w:cs="Wingdings" w:hint="default"/>
      </w:rPr>
    </w:lvl>
    <w:lvl w:ilvl="3">
      <w:start w:val="1"/>
      <w:numFmt w:val="bullet"/>
      <w:lvlText w:val=""/>
      <w:lvlJc w:val="left"/>
      <w:pPr>
        <w:tabs>
          <w:tab w:val="left" w:pos="0"/>
        </w:tabs>
        <w:ind w:left="3271" w:hanging="360"/>
      </w:pPr>
      <w:rPr>
        <w:rFonts w:ascii="Symbol" w:hAnsi="Symbol" w:cs="Symbol" w:hint="default"/>
      </w:rPr>
    </w:lvl>
    <w:lvl w:ilvl="4">
      <w:start w:val="1"/>
      <w:numFmt w:val="bullet"/>
      <w:lvlText w:val="o"/>
      <w:lvlJc w:val="left"/>
      <w:pPr>
        <w:tabs>
          <w:tab w:val="left" w:pos="0"/>
        </w:tabs>
        <w:ind w:left="3991" w:hanging="360"/>
      </w:pPr>
      <w:rPr>
        <w:rFonts w:ascii="Courier New" w:hAnsi="Courier New" w:cs="Courier New" w:hint="default"/>
      </w:rPr>
    </w:lvl>
    <w:lvl w:ilvl="5">
      <w:start w:val="1"/>
      <w:numFmt w:val="bullet"/>
      <w:lvlText w:val=""/>
      <w:lvlJc w:val="left"/>
      <w:pPr>
        <w:tabs>
          <w:tab w:val="left" w:pos="0"/>
        </w:tabs>
        <w:ind w:left="4711" w:hanging="360"/>
      </w:pPr>
      <w:rPr>
        <w:rFonts w:ascii="Wingdings" w:hAnsi="Wingdings" w:cs="Wingdings" w:hint="default"/>
      </w:rPr>
    </w:lvl>
    <w:lvl w:ilvl="6">
      <w:start w:val="1"/>
      <w:numFmt w:val="bullet"/>
      <w:lvlText w:val=""/>
      <w:lvlJc w:val="left"/>
      <w:pPr>
        <w:tabs>
          <w:tab w:val="left" w:pos="0"/>
        </w:tabs>
        <w:ind w:left="5431" w:hanging="360"/>
      </w:pPr>
      <w:rPr>
        <w:rFonts w:ascii="Symbol" w:hAnsi="Symbol" w:cs="Symbol" w:hint="default"/>
      </w:rPr>
    </w:lvl>
    <w:lvl w:ilvl="7">
      <w:start w:val="1"/>
      <w:numFmt w:val="bullet"/>
      <w:lvlText w:val="o"/>
      <w:lvlJc w:val="left"/>
      <w:pPr>
        <w:tabs>
          <w:tab w:val="left" w:pos="0"/>
        </w:tabs>
        <w:ind w:left="6151" w:hanging="360"/>
      </w:pPr>
      <w:rPr>
        <w:rFonts w:ascii="Courier New" w:hAnsi="Courier New" w:cs="Courier New" w:hint="default"/>
      </w:rPr>
    </w:lvl>
    <w:lvl w:ilvl="8">
      <w:start w:val="1"/>
      <w:numFmt w:val="bullet"/>
      <w:lvlText w:val=""/>
      <w:lvlJc w:val="left"/>
      <w:pPr>
        <w:tabs>
          <w:tab w:val="left" w:pos="0"/>
        </w:tabs>
        <w:ind w:left="6871" w:hanging="360"/>
      </w:pPr>
      <w:rPr>
        <w:rFonts w:ascii="Wingdings" w:hAnsi="Wingdings" w:cs="Wingdings" w:hint="default"/>
      </w:rPr>
    </w:lvl>
  </w:abstractNum>
  <w:abstractNum w:abstractNumId="2" w15:restartNumberingAfterBreak="0">
    <w:nsid w:val="0053208E"/>
    <w:multiLevelType w:val="multilevel"/>
    <w:tmpl w:val="0053208E"/>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59ADCABA"/>
    <w:multiLevelType w:val="multilevel"/>
    <w:tmpl w:val="59ADCAB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num w:numId="1" w16cid:durableId="259260984">
    <w:abstractNumId w:val="2"/>
  </w:num>
  <w:num w:numId="2" w16cid:durableId="1320310238">
    <w:abstractNumId w:val="1"/>
  </w:num>
  <w:num w:numId="3" w16cid:durableId="871765140">
    <w:abstractNumId w:val="3"/>
  </w:num>
  <w:num w:numId="4" w16cid:durableId="18359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02FE7"/>
    <w:rsid w:val="00087355"/>
    <w:rsid w:val="00202FE7"/>
    <w:rsid w:val="00556A92"/>
    <w:rsid w:val="009044C5"/>
    <w:rsid w:val="009B4735"/>
    <w:rsid w:val="009C04FE"/>
    <w:rsid w:val="13AC348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69A375A"/>
  <w15:docId w15:val="{9113D8AB-22F5-4F68-88E5-B880F9D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rFonts w:ascii="Calibri" w:eastAsia="Calibri" w:hAnsi="Calibri" w:cs="Calibri"/>
      <w:color w:val="000000"/>
      <w:sz w:val="22"/>
      <w:szCs w:val="22"/>
      <w:lang w:val="en-US" w:eastAsia="en-US"/>
    </w:rPr>
  </w:style>
  <w:style w:type="paragraph" w:styleId="Heading1">
    <w:name w:val="heading 1"/>
    <w:next w:val="Normal"/>
    <w:link w:val="Heading1Char"/>
    <w:uiPriority w:val="9"/>
    <w:unhideWhenUsed/>
    <w:qFormat/>
    <w:pPr>
      <w:keepNext/>
      <w:keepLines/>
      <w:suppressAutoHyphens/>
      <w:spacing w:after="161"/>
      <w:ind w:left="-5" w:right="-15" w:hanging="10"/>
      <w:outlineLvl w:val="0"/>
    </w:pPr>
    <w:rPr>
      <w:rFonts w:ascii="Times New Roman" w:eastAsia="Times New Roman" w:hAnsi="Times New Roman" w:cs="Times New Roman"/>
      <w:b/>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rPr>
      <w:color w:val="000080"/>
      <w:u w:val="single"/>
    </w:rPr>
  </w:style>
  <w:style w:type="paragraph" w:styleId="List">
    <w:name w:val="List"/>
    <w:basedOn w:val="BodyText"/>
    <w:rPr>
      <w:rFonts w:cs="Lucida Sans"/>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ListParagraph">
    <w:name w:val="List Paragraph"/>
    <w:basedOn w:val="Normal"/>
    <w:uiPriority w:val="34"/>
    <w:qFormat/>
    <w:pPr>
      <w:spacing w:line="240" w:lineRule="auto"/>
      <w:ind w:left="720"/>
      <w:contextualSpacing/>
    </w:pPr>
    <w:rPr>
      <w:rFonts w:ascii="Times New Roman" w:eastAsia="Times New Roman" w:hAnsi="Times New Roman" w:cs="Times New Roman"/>
      <w:color w:val="auto"/>
      <w:sz w:val="24"/>
      <w:szCs w:val="24"/>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8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SETHU PATHI</cp:lastModifiedBy>
  <cp:revision>10</cp:revision>
  <dcterms:created xsi:type="dcterms:W3CDTF">2024-04-15T13:10:00Z</dcterms:created>
  <dcterms:modified xsi:type="dcterms:W3CDTF">2024-04-16T16:38:00Z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7774C90E693D45C89A241075DF57547C</vt:lpwstr>
  </property>
</Properties>
</file>